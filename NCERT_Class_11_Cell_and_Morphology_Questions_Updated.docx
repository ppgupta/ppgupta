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93C0B" w14:textId="77777777" w:rsidR="00993813" w:rsidRDefault="00000000">
      <w:pPr>
        <w:pStyle w:val="Heading1"/>
      </w:pPr>
      <w:r>
        <w:t>NCERT Class 11 - Cell: The Unit of Life &amp; Morphology in Flowering Plants</w:t>
      </w:r>
    </w:p>
    <w:p w14:paraId="5F015773" w14:textId="77777777" w:rsidR="00993813" w:rsidRDefault="00000000">
      <w:pPr>
        <w:pStyle w:val="Heading2"/>
      </w:pPr>
      <w:r>
        <w:t>Multiple Choice Questions (MCQs)</w:t>
      </w:r>
    </w:p>
    <w:p w14:paraId="5184AE85" w14:textId="4D7678AD" w:rsidR="00993813" w:rsidRDefault="00993813"/>
    <w:p w14:paraId="6A27F2B0" w14:textId="2E4B42FD" w:rsidR="00993813" w:rsidRDefault="00C4298E">
      <w:r>
        <w:t>1</w:t>
      </w:r>
      <w:r w:rsidR="00000000">
        <w:t xml:space="preserve">. What is the primary function of ribosomes in a </w:t>
      </w:r>
      <w:proofErr w:type="spellStart"/>
      <w:proofErr w:type="gramStart"/>
      <w:r w:rsidR="00000000">
        <w:t>cell?</w:t>
      </w:r>
      <w:r w:rsidR="000E3F91">
        <w:t>yes</w:t>
      </w:r>
      <w:proofErr w:type="spellEnd"/>
      <w:proofErr w:type="gramEnd"/>
      <w:r w:rsidR="00000000">
        <w:br/>
        <w:t xml:space="preserve">  a) Photosynthesis</w:t>
      </w:r>
      <w:r>
        <w:t xml:space="preserve">                       </w:t>
      </w:r>
      <w:r w:rsidR="00000000">
        <w:t>b) Protein synthesis</w:t>
      </w:r>
      <w:r w:rsidR="00000000">
        <w:br/>
        <w:t xml:space="preserve">  c) Lipid synthesis</w:t>
      </w:r>
      <w:r>
        <w:t xml:space="preserve">                        </w:t>
      </w:r>
      <w:r w:rsidR="00000000">
        <w:t>d) ATP production</w:t>
      </w:r>
    </w:p>
    <w:p w14:paraId="051C2DE7" w14:textId="18559833" w:rsidR="00993813" w:rsidRDefault="00C4298E">
      <w:r>
        <w:t>2</w:t>
      </w:r>
      <w:r w:rsidR="00000000">
        <w:t xml:space="preserve">. The cell wall in plant cells is mainly composed </w:t>
      </w:r>
      <w:proofErr w:type="spellStart"/>
      <w:proofErr w:type="gramStart"/>
      <w:r w:rsidR="00000000">
        <w:t>of:</w:t>
      </w:r>
      <w:r w:rsidR="000E3F91">
        <w:t>yes</w:t>
      </w:r>
      <w:proofErr w:type="spellEnd"/>
      <w:proofErr w:type="gramEnd"/>
      <w:r w:rsidR="00000000">
        <w:br/>
        <w:t xml:space="preserve">   a) Proteins</w:t>
      </w:r>
      <w:r w:rsidR="00776998">
        <w:t xml:space="preserve">           </w:t>
      </w:r>
      <w:r w:rsidR="00000000">
        <w:t>b) Lipids</w:t>
      </w:r>
      <w:r>
        <w:t xml:space="preserve">       </w:t>
      </w:r>
      <w:r w:rsidR="00000000">
        <w:t>c) Cellulose</w:t>
      </w:r>
      <w:r>
        <w:t xml:space="preserve">   </w:t>
      </w:r>
      <w:r w:rsidR="00000000">
        <w:t xml:space="preserve"> d) G</w:t>
      </w:r>
      <w:r w:rsidR="000E3F91">
        <w:t>lycogen</w:t>
      </w:r>
      <w:r w:rsidR="00000000">
        <w:br/>
        <w:t xml:space="preserve">   </w:t>
      </w:r>
      <w:r w:rsidR="00000000">
        <w:br/>
      </w:r>
      <w:r w:rsidR="00776998">
        <w:t>3</w:t>
      </w:r>
      <w:r w:rsidR="00000000">
        <w:t xml:space="preserve">. The Golgi apparatus is involved </w:t>
      </w:r>
      <w:proofErr w:type="spellStart"/>
      <w:proofErr w:type="gramStart"/>
      <w:r w:rsidR="00000000">
        <w:t>in:</w:t>
      </w:r>
      <w:r w:rsidR="000E3F91">
        <w:t>yes</w:t>
      </w:r>
      <w:proofErr w:type="spellEnd"/>
      <w:proofErr w:type="gramEnd"/>
      <w:r w:rsidR="00000000">
        <w:br/>
        <w:t xml:space="preserve"> a) Protein synthesis</w:t>
      </w:r>
      <w:r w:rsidR="00000000">
        <w:br/>
        <w:t xml:space="preserve"> b) Lipid synthesis</w:t>
      </w:r>
      <w:r w:rsidR="00000000">
        <w:br/>
        <w:t xml:space="preserve"> c) Packaging and secretion of materials</w:t>
      </w:r>
      <w:r w:rsidR="00000000">
        <w:br/>
        <w:t xml:space="preserve"> d) Energy production</w:t>
      </w:r>
    </w:p>
    <w:p w14:paraId="2519A35A" w14:textId="4826E1AB" w:rsidR="00993813" w:rsidRDefault="00C72D1A">
      <w:r>
        <w:t>4</w:t>
      </w:r>
      <w:r w:rsidR="00000000">
        <w:t xml:space="preserve">. Which of the following is a monocotyledonous </w:t>
      </w:r>
      <w:proofErr w:type="spellStart"/>
      <w:proofErr w:type="gramStart"/>
      <w:r w:rsidR="00000000">
        <w:t>plant?</w:t>
      </w:r>
      <w:r w:rsidR="000E3F91">
        <w:t>yes</w:t>
      </w:r>
      <w:proofErr w:type="spellEnd"/>
      <w:proofErr w:type="gramEnd"/>
      <w:r w:rsidR="00000000">
        <w:br/>
        <w:t xml:space="preserve">  a) Pea</w:t>
      </w:r>
      <w:r>
        <w:t xml:space="preserve">                    </w:t>
      </w:r>
      <w:r w:rsidR="00000000">
        <w:t>b) Bean</w:t>
      </w:r>
      <w:r>
        <w:t xml:space="preserve">                  </w:t>
      </w:r>
      <w:r w:rsidR="00000000">
        <w:t>c) Maize</w:t>
      </w:r>
      <w:r>
        <w:t xml:space="preserve">               </w:t>
      </w:r>
      <w:r w:rsidR="00000000">
        <w:t>d) Rose</w:t>
      </w:r>
    </w:p>
    <w:p w14:paraId="639C8285" w14:textId="55EAC187" w:rsidR="00993813" w:rsidRDefault="00C72D1A">
      <w:r>
        <w:t>5</w:t>
      </w:r>
      <w:r w:rsidR="00000000">
        <w:t xml:space="preserve">. Which of the following is a function of the plasma </w:t>
      </w:r>
      <w:proofErr w:type="spellStart"/>
      <w:proofErr w:type="gramStart"/>
      <w:r w:rsidR="00000000">
        <w:t>membrane?</w:t>
      </w:r>
      <w:r w:rsidR="000E3F91">
        <w:t>yes</w:t>
      </w:r>
      <w:proofErr w:type="spellEnd"/>
      <w:proofErr w:type="gramEnd"/>
      <w:r w:rsidR="00000000">
        <w:br/>
        <w:t xml:space="preserve">   a) Protein synthesis</w:t>
      </w:r>
      <w:r>
        <w:t xml:space="preserve">                                           </w:t>
      </w:r>
      <w:r w:rsidR="00000000">
        <w:t>b) ATP production</w:t>
      </w:r>
      <w:r w:rsidR="00000000">
        <w:br/>
        <w:t xml:space="preserve">  c) Selective permeability</w:t>
      </w:r>
      <w:r>
        <w:t xml:space="preserve">                                   </w:t>
      </w:r>
      <w:r w:rsidR="00000000">
        <w:t>d) DNA replication</w:t>
      </w:r>
    </w:p>
    <w:p w14:paraId="06480575" w14:textId="585BCD20" w:rsidR="00993813" w:rsidRDefault="00E44B1D">
      <w:r>
        <w:t>6</w:t>
      </w:r>
      <w:r w:rsidR="00000000">
        <w:t xml:space="preserve">. Which type of root system is commonly found in dicot </w:t>
      </w:r>
      <w:proofErr w:type="spellStart"/>
      <w:proofErr w:type="gramStart"/>
      <w:r w:rsidR="00000000">
        <w:t>plants?</w:t>
      </w:r>
      <w:r w:rsidR="000E3F91">
        <w:t>yes</w:t>
      </w:r>
      <w:proofErr w:type="spellEnd"/>
      <w:proofErr w:type="gramEnd"/>
      <w:r w:rsidR="00000000">
        <w:br/>
        <w:t xml:space="preserve">  a) Fibrous root system</w:t>
      </w:r>
      <w:r>
        <w:t xml:space="preserve">                                         </w:t>
      </w:r>
      <w:r w:rsidR="00000000">
        <w:t>b) Taproot system</w:t>
      </w:r>
      <w:r w:rsidR="00000000">
        <w:br/>
        <w:t xml:space="preserve">  c) Adventitious root system</w:t>
      </w:r>
      <w:r>
        <w:t xml:space="preserve">                               </w:t>
      </w:r>
      <w:r w:rsidR="00000000">
        <w:t>d) None of the above</w:t>
      </w:r>
    </w:p>
    <w:p w14:paraId="45E7F978" w14:textId="4DF6016C" w:rsidR="00993813" w:rsidRDefault="00993813"/>
    <w:p w14:paraId="6F5A4F4D" w14:textId="572AE7F0" w:rsidR="00993813" w:rsidRDefault="004266D6">
      <w:r>
        <w:t>7</w:t>
      </w:r>
      <w:r w:rsidR="00000000">
        <w:t>. Which type of tissue is responsible for the increase in the girth of the plant?</w:t>
      </w:r>
      <w:r w:rsidR="000E3F91">
        <w:t xml:space="preserve"> yes</w:t>
      </w:r>
      <w:r w:rsidR="00000000">
        <w:br/>
        <w:t xml:space="preserve">   a) Apical meristem</w:t>
      </w:r>
      <w:r>
        <w:t xml:space="preserve">                                         </w:t>
      </w:r>
      <w:r w:rsidR="00000000">
        <w:t>b) Lateral meristem</w:t>
      </w:r>
      <w:r w:rsidR="00000000">
        <w:br/>
        <w:t xml:space="preserve">   c) Intercalary meristem</w:t>
      </w:r>
      <w:r>
        <w:t xml:space="preserve">                                </w:t>
      </w:r>
      <w:r w:rsidR="00000000">
        <w:t>d) Parenchyma</w:t>
      </w:r>
    </w:p>
    <w:p w14:paraId="70F7A4E4" w14:textId="20A2809F" w:rsidR="00993813" w:rsidRDefault="00863F4D">
      <w:r>
        <w:t>8</w:t>
      </w:r>
      <w:r w:rsidR="00000000">
        <w:t>. The term 'phyllotaxy' refers to:</w:t>
      </w:r>
      <w:r w:rsidR="000E3F91">
        <w:t xml:space="preserve"> yes</w:t>
      </w:r>
      <w:r w:rsidR="00000000">
        <w:br/>
        <w:t xml:space="preserve">   a) Arrangement of flowers on the stem</w:t>
      </w:r>
      <w:r>
        <w:t xml:space="preserve">                     </w:t>
      </w:r>
      <w:r w:rsidR="00000000">
        <w:t>b) Arrangement of leaves on the stem</w:t>
      </w:r>
      <w:r w:rsidR="00000000">
        <w:br/>
        <w:t xml:space="preserve">  </w:t>
      </w:r>
      <w:r>
        <w:t xml:space="preserve"> </w:t>
      </w:r>
      <w:r w:rsidR="00000000">
        <w:t>c) Arrangement of roots</w:t>
      </w:r>
      <w:r>
        <w:t xml:space="preserve">                                                 </w:t>
      </w:r>
      <w:r w:rsidR="00000000">
        <w:t xml:space="preserve">d) Arrangement of </w:t>
      </w:r>
      <w:proofErr w:type="gramStart"/>
      <w:r w:rsidR="00000000">
        <w:t xml:space="preserve">seeds </w:t>
      </w:r>
      <w:r w:rsidR="000E3F91">
        <w:t>.</w:t>
      </w:r>
      <w:proofErr w:type="gramEnd"/>
    </w:p>
    <w:p w14:paraId="646AC651" w14:textId="77777777" w:rsidR="002F3416" w:rsidRDefault="002F3416">
      <w:pPr>
        <w:pStyle w:val="Heading2"/>
      </w:pPr>
    </w:p>
    <w:p w14:paraId="0EDBFFF5" w14:textId="77777777" w:rsidR="002F3416" w:rsidRDefault="002F3416">
      <w:pPr>
        <w:pStyle w:val="Heading2"/>
      </w:pPr>
    </w:p>
    <w:p w14:paraId="677DB510" w14:textId="6F46EC16" w:rsidR="00993813" w:rsidRDefault="00000000">
      <w:pPr>
        <w:pStyle w:val="Heading2"/>
      </w:pPr>
      <w:r>
        <w:t>Two Marks Questions</w:t>
      </w:r>
    </w:p>
    <w:p w14:paraId="06B59EB1" w14:textId="77777777" w:rsidR="00CB1358" w:rsidRDefault="00CB1358"/>
    <w:p w14:paraId="52012E70" w14:textId="2392682A" w:rsidR="00993813" w:rsidRDefault="002F3416">
      <w:r>
        <w:t xml:space="preserve">9. </w:t>
      </w:r>
      <w:r w:rsidR="00CB1358">
        <w:t>Describe the structure of a root hair cell.</w:t>
      </w:r>
    </w:p>
    <w:p w14:paraId="6FE2388E" w14:textId="656E270B" w:rsidR="00993813" w:rsidRDefault="002F3416">
      <w:r>
        <w:t>10</w:t>
      </w:r>
      <w:r w:rsidR="00000000">
        <w:t>. What are plasmodesmata? What is their function?</w:t>
      </w:r>
      <w:r w:rsidR="00CB1358">
        <w:t xml:space="preserve"> </w:t>
      </w:r>
      <w:proofErr w:type="gramStart"/>
      <w:r w:rsidR="00CB1358">
        <w:t>yes</w:t>
      </w:r>
      <w:proofErr w:type="gramEnd"/>
    </w:p>
    <w:p w14:paraId="54A09B97" w14:textId="65FD0E97" w:rsidR="00993813" w:rsidRDefault="002F3416">
      <w:r>
        <w:t>11</w:t>
      </w:r>
      <w:r w:rsidR="00000000">
        <w:t>. What are meristematic tissues? Mention their types.</w:t>
      </w:r>
      <w:r w:rsidR="00CB1358">
        <w:t xml:space="preserve"> yes</w:t>
      </w:r>
    </w:p>
    <w:p w14:paraId="5B390914" w14:textId="6EE4B6A7" w:rsidR="00993813" w:rsidRDefault="002F3416">
      <w:r>
        <w:t>12</w:t>
      </w:r>
      <w:r w:rsidR="00000000">
        <w:t>. Describe the role of mitochondria in a cell.</w:t>
      </w:r>
      <w:r w:rsidR="00CB1358">
        <w:t xml:space="preserve"> yes</w:t>
      </w:r>
    </w:p>
    <w:p w14:paraId="6925C026" w14:textId="77777777" w:rsidR="002F3416" w:rsidRDefault="002F3416">
      <w:pPr>
        <w:pStyle w:val="Heading2"/>
      </w:pPr>
    </w:p>
    <w:p w14:paraId="361E3C27" w14:textId="4E63E3C4" w:rsidR="00993813" w:rsidRDefault="00000000">
      <w:pPr>
        <w:pStyle w:val="Heading2"/>
      </w:pPr>
      <w:r>
        <w:t>Three Marks Questions</w:t>
      </w:r>
    </w:p>
    <w:p w14:paraId="7EC104BA" w14:textId="585F3E87" w:rsidR="00C4298E" w:rsidRDefault="00000000" w:rsidP="002F3416">
      <w:pPr>
        <w:pStyle w:val="ListParagraph"/>
        <w:numPr>
          <w:ilvl w:val="0"/>
          <w:numId w:val="11"/>
        </w:numPr>
      </w:pPr>
      <w:r>
        <w:t xml:space="preserve">Explain the fluid mosaic model of the plasma </w:t>
      </w:r>
      <w:proofErr w:type="gramStart"/>
      <w:r w:rsidR="00CB1358">
        <w:t>membrane</w:t>
      </w:r>
      <w:proofErr w:type="gramEnd"/>
    </w:p>
    <w:p w14:paraId="2B138B70" w14:textId="50AED196" w:rsidR="00993813" w:rsidRDefault="002F3416">
      <w:r>
        <w:t>14</w:t>
      </w:r>
      <w:r w:rsidR="00000000">
        <w:t>. What is the significance of the endoplasmic reticulum in a cell?</w:t>
      </w:r>
    </w:p>
    <w:p w14:paraId="4EE2757C" w14:textId="1C19FDA7" w:rsidR="00993813" w:rsidRDefault="002F3416">
      <w:r>
        <w:t>15</w:t>
      </w:r>
      <w:r w:rsidR="00000000">
        <w:t>. Describe the different types of placentation found in flowering plants.</w:t>
      </w:r>
    </w:p>
    <w:p w14:paraId="4F6BD5F1" w14:textId="7C0D6D92" w:rsidR="00993813" w:rsidRDefault="00000000" w:rsidP="00C4298E">
      <w:pPr>
        <w:pStyle w:val="Heading2"/>
      </w:pPr>
      <w:r>
        <w:t>Five Marks Question</w:t>
      </w:r>
      <w:r w:rsidR="00C4298E">
        <w:t>s</w:t>
      </w:r>
    </w:p>
    <w:p w14:paraId="28956CAB" w14:textId="55A01019" w:rsidR="00993813" w:rsidRDefault="002F3416">
      <w:r>
        <w:t>16</w:t>
      </w:r>
      <w:r w:rsidR="00000000">
        <w:t xml:space="preserve">. Explain the different types of phyllotaxy with suitable </w:t>
      </w:r>
      <w:proofErr w:type="gramStart"/>
      <w:r w:rsidR="00000000">
        <w:t>examples.</w:t>
      </w:r>
      <w:proofErr w:type="gramEnd"/>
    </w:p>
    <w:sectPr w:rsidR="009938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277FD1"/>
    <w:multiLevelType w:val="hybridMultilevel"/>
    <w:tmpl w:val="057A713E"/>
    <w:lvl w:ilvl="0" w:tplc="40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3255E"/>
    <w:multiLevelType w:val="hybridMultilevel"/>
    <w:tmpl w:val="AE9C3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522204">
    <w:abstractNumId w:val="8"/>
  </w:num>
  <w:num w:numId="2" w16cid:durableId="314139760">
    <w:abstractNumId w:val="6"/>
  </w:num>
  <w:num w:numId="3" w16cid:durableId="78329785">
    <w:abstractNumId w:val="5"/>
  </w:num>
  <w:num w:numId="4" w16cid:durableId="671495843">
    <w:abstractNumId w:val="4"/>
  </w:num>
  <w:num w:numId="5" w16cid:durableId="986203962">
    <w:abstractNumId w:val="7"/>
  </w:num>
  <w:num w:numId="6" w16cid:durableId="1342705585">
    <w:abstractNumId w:val="3"/>
  </w:num>
  <w:num w:numId="7" w16cid:durableId="791830245">
    <w:abstractNumId w:val="2"/>
  </w:num>
  <w:num w:numId="8" w16cid:durableId="1551726896">
    <w:abstractNumId w:val="1"/>
  </w:num>
  <w:num w:numId="9" w16cid:durableId="530800291">
    <w:abstractNumId w:val="0"/>
  </w:num>
  <w:num w:numId="10" w16cid:durableId="64231610">
    <w:abstractNumId w:val="10"/>
  </w:num>
  <w:num w:numId="11" w16cid:durableId="158468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F91"/>
    <w:rsid w:val="0015074B"/>
    <w:rsid w:val="0029639D"/>
    <w:rsid w:val="002F3416"/>
    <w:rsid w:val="00326F90"/>
    <w:rsid w:val="004266D6"/>
    <w:rsid w:val="00776998"/>
    <w:rsid w:val="00863F4D"/>
    <w:rsid w:val="00993813"/>
    <w:rsid w:val="00AA1D8D"/>
    <w:rsid w:val="00B47730"/>
    <w:rsid w:val="00C4298E"/>
    <w:rsid w:val="00C72D1A"/>
    <w:rsid w:val="00CB0664"/>
    <w:rsid w:val="00CB1358"/>
    <w:rsid w:val="00E44B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52C809"/>
  <w14:defaultImageDpi w14:val="300"/>
  <w15:docId w15:val="{10021E2D-703C-4310-8521-9EEDD0D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Nayak, Premprakash</cp:lastModifiedBy>
  <cp:revision>7</cp:revision>
  <dcterms:created xsi:type="dcterms:W3CDTF">2013-12-23T23:15:00Z</dcterms:created>
  <dcterms:modified xsi:type="dcterms:W3CDTF">2024-07-24T14:59:00Z</dcterms:modified>
  <cp:category/>
</cp:coreProperties>
</file>