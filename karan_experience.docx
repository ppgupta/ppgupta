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6664" w14:textId="36FE56B4" w:rsidR="00530201" w:rsidRDefault="00530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56510E3B" wp14:editId="79981E48">
            <wp:simplePos x="0" y="0"/>
            <wp:positionH relativeFrom="column">
              <wp:posOffset>1149350</wp:posOffset>
            </wp:positionH>
            <wp:positionV relativeFrom="paragraph">
              <wp:posOffset>-914400</wp:posOffset>
            </wp:positionV>
            <wp:extent cx="3105150" cy="10826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C6D9D" w14:textId="77777777" w:rsidR="0007346E" w:rsidRDefault="0007346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</w:t>
      </w:r>
    </w:p>
    <w:p w14:paraId="2F6A5206" w14:textId="0E435ACE" w:rsidR="00006002" w:rsidRDefault="0007346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Date: 20/04/2024</w:t>
      </w:r>
    </w:p>
    <w:p w14:paraId="607A4AD4" w14:textId="63F3776C" w:rsidR="0007346E" w:rsidRDefault="00EA3854" w:rsidP="0007346E">
      <w:r w:rsidRPr="003C6719">
        <w:rPr>
          <w:b/>
          <w:bCs/>
        </w:rPr>
        <w:br/>
      </w:r>
      <w:r w:rsidR="0007346E">
        <w:br/>
      </w:r>
      <w:r w:rsidR="00DD4FBA">
        <w:t xml:space="preserve">                                                             </w:t>
      </w:r>
      <w:r w:rsidR="0007346E">
        <w:t>To Whom It May Concern,</w:t>
      </w:r>
    </w:p>
    <w:p w14:paraId="350FAC46" w14:textId="77777777" w:rsidR="0007346E" w:rsidRDefault="0007346E"/>
    <w:p w14:paraId="74AC9EF0" w14:textId="77777777" w:rsidR="0007346E" w:rsidRDefault="0007346E"/>
    <w:p w14:paraId="616CE74B" w14:textId="5026C9F1" w:rsidR="0007346E" w:rsidRDefault="0007346E">
      <w:r>
        <w:t xml:space="preserve">This is to certify that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Yadav</w:t>
      </w:r>
      <w:r>
        <w:rPr>
          <w:b/>
          <w:bCs/>
        </w:rPr>
        <w:t xml:space="preserve"> </w:t>
      </w:r>
      <w:r>
        <w:t xml:space="preserve"> was</w:t>
      </w:r>
      <w:proofErr w:type="gramEnd"/>
      <w:r>
        <w:t xml:space="preserve"> employed with </w:t>
      </w:r>
      <w:r>
        <w:t xml:space="preserve"> </w:t>
      </w:r>
      <w:r w:rsidRPr="009823E7">
        <w:rPr>
          <w:b/>
          <w:bCs/>
        </w:rPr>
        <w:t xml:space="preserve"> </w:t>
      </w:r>
      <w:proofErr w:type="spellStart"/>
      <w:r w:rsidRPr="009823E7">
        <w:rPr>
          <w:b/>
          <w:bCs/>
        </w:rPr>
        <w:t>PlentiFuel</w:t>
      </w:r>
      <w:proofErr w:type="spellEnd"/>
      <w:r w:rsidRPr="009823E7">
        <w:rPr>
          <w:b/>
          <w:bCs/>
        </w:rPr>
        <w:t xml:space="preserve"> Industries Pvt. Ltd.</w:t>
      </w:r>
      <w:r>
        <w:rPr>
          <w:b/>
          <w:bCs/>
        </w:rPr>
        <w:t xml:space="preserve">   </w:t>
      </w:r>
      <w:r>
        <w:t xml:space="preserve">as a </w:t>
      </w:r>
      <w:r>
        <w:rPr>
          <w:b/>
          <w:bCs/>
        </w:rPr>
        <w:t>M</w:t>
      </w:r>
      <w:r w:rsidRPr="0007346E">
        <w:rPr>
          <w:b/>
          <w:bCs/>
        </w:rPr>
        <w:t xml:space="preserve">aintenance </w:t>
      </w:r>
      <w:proofErr w:type="gramStart"/>
      <w:r w:rsidRPr="0007346E">
        <w:rPr>
          <w:b/>
          <w:bCs/>
        </w:rPr>
        <w:t>engineer</w:t>
      </w:r>
      <w:r>
        <w:t xml:space="preserve"> </w:t>
      </w:r>
      <w:r>
        <w:t xml:space="preserve"> from</w:t>
      </w:r>
      <w:proofErr w:type="gramEnd"/>
      <w:r>
        <w:t xml:space="preserve"> </w:t>
      </w:r>
      <w:r>
        <w:t>04/02/2023</w:t>
      </w:r>
      <w:r>
        <w:t xml:space="preserve"> to </w:t>
      </w:r>
      <w:r>
        <w:t xml:space="preserve"> 14/04/2024</w:t>
      </w:r>
      <w:r>
        <w:t>.</w:t>
      </w:r>
    </w:p>
    <w:p w14:paraId="4480958D" w14:textId="77777777" w:rsidR="00E43D2C" w:rsidRPr="0007346E" w:rsidRDefault="00E43D2C">
      <w:pPr>
        <w:rPr>
          <w:b/>
          <w:bCs/>
        </w:rPr>
      </w:pPr>
    </w:p>
    <w:p w14:paraId="64E7333A" w14:textId="56E0B80E" w:rsidR="0007346E" w:rsidRDefault="0007346E" w:rsidP="0007346E">
      <w:r>
        <w:t xml:space="preserve">During </w:t>
      </w:r>
      <w:proofErr w:type="gramStart"/>
      <w:r w:rsidR="00E43D2C">
        <w:t xml:space="preserve">his </w:t>
      </w:r>
      <w:r>
        <w:t xml:space="preserve"> tenure</w:t>
      </w:r>
      <w:proofErr w:type="gramEnd"/>
      <w:r>
        <w:t xml:space="preserve"> with us,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was responsible for the following duties and responsibilities:</w:t>
      </w:r>
    </w:p>
    <w:p w14:paraId="43AF96A7" w14:textId="71F69681" w:rsidR="003959D7" w:rsidRDefault="003959D7" w:rsidP="003959D7">
      <w:pPr>
        <w:pStyle w:val="ListBullet"/>
        <w:numPr>
          <w:ilvl w:val="0"/>
          <w:numId w:val="10"/>
        </w:numPr>
      </w:pPr>
      <w:r>
        <w:t xml:space="preserve">Supervision and Operation in the plant like batch </w:t>
      </w:r>
      <w:proofErr w:type="gramStart"/>
      <w:r>
        <w:t>charging ,</w:t>
      </w:r>
      <w:proofErr w:type="gramEnd"/>
      <w:r>
        <w:t xml:space="preserve"> Distillation and separation</w:t>
      </w:r>
      <w:r>
        <w:t>.</w:t>
      </w:r>
    </w:p>
    <w:p w14:paraId="2CC604B6" w14:textId="4F68250E" w:rsidR="003959D7" w:rsidRDefault="003959D7" w:rsidP="0007346E">
      <w:pPr>
        <w:pStyle w:val="ListBullet"/>
        <w:numPr>
          <w:ilvl w:val="0"/>
          <w:numId w:val="10"/>
        </w:numPr>
      </w:pPr>
      <w:r>
        <w:t xml:space="preserve">Following all the </w:t>
      </w:r>
      <w:proofErr w:type="gramStart"/>
      <w:r>
        <w:t>SOPs ,</w:t>
      </w:r>
      <w:proofErr w:type="gramEnd"/>
      <w:r>
        <w:t xml:space="preserve"> safety guidelines and safety procedure. </w:t>
      </w:r>
    </w:p>
    <w:p w14:paraId="14A52A7D" w14:textId="35F901C7" w:rsidR="0007346E" w:rsidRDefault="0007346E" w:rsidP="0007346E">
      <w:pPr>
        <w:pStyle w:val="ListBullet"/>
        <w:numPr>
          <w:ilvl w:val="0"/>
          <w:numId w:val="10"/>
        </w:numPr>
      </w:pPr>
      <w:r>
        <w:t>Distillation of Crude Biodiesel</w:t>
      </w:r>
    </w:p>
    <w:p w14:paraId="1F5BBEE6" w14:textId="10291470" w:rsidR="0007346E" w:rsidRDefault="0007346E" w:rsidP="0007346E">
      <w:pPr>
        <w:pStyle w:val="ListBullet"/>
        <w:numPr>
          <w:ilvl w:val="0"/>
          <w:numId w:val="10"/>
        </w:numPr>
      </w:pPr>
      <w:r>
        <w:t xml:space="preserve">Report any abnormal </w:t>
      </w:r>
      <w:proofErr w:type="gramStart"/>
      <w:r>
        <w:t>Observation</w:t>
      </w:r>
      <w:proofErr w:type="gramEnd"/>
    </w:p>
    <w:p w14:paraId="1C365FA9" w14:textId="478ACA5A" w:rsidR="0007346E" w:rsidRDefault="0007346E" w:rsidP="003959D7">
      <w:pPr>
        <w:pStyle w:val="ListBullet"/>
        <w:numPr>
          <w:ilvl w:val="0"/>
          <w:numId w:val="0"/>
        </w:numPr>
        <w:ind w:left="360"/>
      </w:pPr>
    </w:p>
    <w:p w14:paraId="75EA286D" w14:textId="119A6A16" w:rsidR="003959D7" w:rsidRDefault="003959D7" w:rsidP="003959D7"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has shown remarkable performance and dedication towards </w:t>
      </w:r>
      <w:proofErr w:type="gramStart"/>
      <w:r w:rsidR="00E43D2C">
        <w:t xml:space="preserve">his </w:t>
      </w:r>
      <w:r>
        <w:t xml:space="preserve"> work</w:t>
      </w:r>
      <w:proofErr w:type="gramEnd"/>
      <w:r>
        <w:t xml:space="preserve">. </w:t>
      </w:r>
      <w:r w:rsidR="00E43D2C">
        <w:t>He</w:t>
      </w:r>
      <w:r>
        <w:t xml:space="preserve"> </w:t>
      </w:r>
      <w:proofErr w:type="gramStart"/>
      <w:r>
        <w:t>ha</w:t>
      </w:r>
      <w:r w:rsidR="00E43D2C">
        <w:t xml:space="preserve">s </w:t>
      </w:r>
      <w:r>
        <w:t xml:space="preserve"> consistently</w:t>
      </w:r>
      <w:proofErr w:type="gramEnd"/>
      <w:r>
        <w:t xml:space="preserve"> demonstrated </w:t>
      </w:r>
      <w:r w:rsidR="00E43D2C">
        <w:t>his</w:t>
      </w:r>
      <w:r>
        <w:t xml:space="preserve"> ability to handle </w:t>
      </w:r>
      <w:r w:rsidR="00E43D2C">
        <w:t>his</w:t>
      </w:r>
      <w:r>
        <w:t xml:space="preserve"> duties with professionalism and efficiency. </w:t>
      </w:r>
      <w:r w:rsidR="00E43D2C">
        <w:t>His</w:t>
      </w:r>
      <w:r>
        <w:t xml:space="preserve"> contributions </w:t>
      </w:r>
      <w:proofErr w:type="gramStart"/>
      <w:r w:rsidR="00E43D2C">
        <w:t>has</w:t>
      </w:r>
      <w:proofErr w:type="gramEnd"/>
      <w:r>
        <w:t xml:space="preserve"> been highly valuable to our organization.</w:t>
      </w:r>
    </w:p>
    <w:p w14:paraId="331DE54B" w14:textId="5FBF32C6" w:rsidR="003959D7" w:rsidRDefault="003959D7" w:rsidP="003959D7">
      <w:r>
        <w:br/>
        <w:t xml:space="preserve">We wish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all the best in </w:t>
      </w:r>
      <w:r w:rsidR="00E43D2C">
        <w:t>his</w:t>
      </w:r>
      <w:r>
        <w:t xml:space="preserve"> future endeavors.</w:t>
      </w:r>
    </w:p>
    <w:p w14:paraId="517906CC" w14:textId="79E83DC0" w:rsidR="00BB200B" w:rsidRDefault="009823E7">
      <w:r>
        <w:t>Thanking you</w:t>
      </w:r>
      <w:r>
        <w:br/>
        <w:t>Sincerely,</w:t>
      </w:r>
      <w:r>
        <w:br/>
      </w:r>
    </w:p>
    <w:p w14:paraId="63886484" w14:textId="77777777" w:rsidR="00E43D2C" w:rsidRDefault="00E43D2C"/>
    <w:p w14:paraId="569989DD" w14:textId="77777777" w:rsidR="003959D7" w:rsidRDefault="003959D7">
      <w:pPr>
        <w:rPr>
          <w:b/>
          <w:bCs/>
        </w:rPr>
      </w:pPr>
    </w:p>
    <w:p w14:paraId="5598EF5E" w14:textId="79AF5695" w:rsidR="001F0ECD" w:rsidRPr="000B256E" w:rsidRDefault="000B256E">
      <w:pPr>
        <w:rPr>
          <w:b/>
          <w:bCs/>
        </w:rPr>
      </w:pPr>
      <w:r w:rsidRPr="009823E7">
        <w:rPr>
          <w:b/>
          <w:bCs/>
        </w:rPr>
        <w:t xml:space="preserve"> </w:t>
      </w:r>
      <w:proofErr w:type="spellStart"/>
      <w:proofErr w:type="gramStart"/>
      <w:r w:rsidRPr="009823E7">
        <w:rPr>
          <w:b/>
          <w:bCs/>
        </w:rPr>
        <w:t>PlentiFuel</w:t>
      </w:r>
      <w:proofErr w:type="spellEnd"/>
      <w:r w:rsidRPr="009823E7">
        <w:rPr>
          <w:b/>
          <w:bCs/>
        </w:rPr>
        <w:t xml:space="preserve">  Industries</w:t>
      </w:r>
      <w:proofErr w:type="gramEnd"/>
      <w:r w:rsidRPr="009823E7">
        <w:rPr>
          <w:b/>
          <w:bCs/>
        </w:rPr>
        <w:t xml:space="preserve"> Pvt. Ltd.</w:t>
      </w:r>
    </w:p>
    <w:sectPr w:rsidR="001F0ECD" w:rsidRPr="000B256E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2C80" w14:textId="77777777" w:rsidR="00B50C3A" w:rsidRDefault="00B50C3A">
      <w:pPr>
        <w:spacing w:after="0" w:line="240" w:lineRule="auto"/>
      </w:pPr>
      <w:r>
        <w:separator/>
      </w:r>
    </w:p>
  </w:endnote>
  <w:endnote w:type="continuationSeparator" w:id="0">
    <w:p w14:paraId="2A9E97ED" w14:textId="77777777" w:rsidR="00B50C3A" w:rsidRDefault="00B5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32D6" w14:textId="2ACDEA20" w:rsidR="005B57ED" w:rsidRDefault="005B57ED" w:rsidP="005B57ED">
    <w:pPr>
      <w:pStyle w:val="Footer"/>
      <w:pBdr>
        <w:bottom w:val="single" w:sz="12" w:space="0" w:color="auto"/>
      </w:pBdr>
    </w:pPr>
  </w:p>
  <w:p w14:paraId="65C45F2A" w14:textId="78942002" w:rsidR="005B57ED" w:rsidRDefault="005B57ED" w:rsidP="005B57ED">
    <w:pPr>
      <w:pStyle w:val="Footer"/>
    </w:pPr>
  </w:p>
  <w:p w14:paraId="36B6BBFF" w14:textId="70298E22" w:rsidR="005B57ED" w:rsidRPr="005B57ED" w:rsidRDefault="005B57ED">
    <w:pPr>
      <w:rPr>
        <w:sz w:val="26"/>
        <w:szCs w:val="26"/>
      </w:rPr>
    </w:pPr>
    <w:r>
      <w:t xml:space="preserve">                        </w:t>
    </w:r>
    <w:proofErr w:type="gramStart"/>
    <w:r w:rsidRPr="005B57ED">
      <w:rPr>
        <w:color w:val="FFFFFF" w:themeColor="background1"/>
        <w:sz w:val="26"/>
        <w:szCs w:val="26"/>
        <w:highlight w:val="black"/>
      </w:rPr>
      <w:t>MFG :</w:t>
    </w:r>
    <w:proofErr w:type="gramEnd"/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="00BB200B">
      <w:rPr>
        <w:color w:val="FFFFFF" w:themeColor="background1"/>
        <w:sz w:val="26"/>
        <w:szCs w:val="26"/>
        <w:highlight w:val="black"/>
      </w:rPr>
      <w:t>BIO</w:t>
    </w:r>
    <w:r w:rsidRPr="005B57ED">
      <w:rPr>
        <w:color w:val="FFFFFF" w:themeColor="background1"/>
        <w:sz w:val="26"/>
        <w:szCs w:val="26"/>
        <w:highlight w:val="black"/>
      </w:rPr>
      <w:t xml:space="preserve">  F</w:t>
    </w:r>
    <w:r w:rsidR="00BB200B">
      <w:rPr>
        <w:color w:val="FFFFFF" w:themeColor="background1"/>
        <w:sz w:val="26"/>
        <w:szCs w:val="26"/>
        <w:highlight w:val="black"/>
      </w:rPr>
      <w:t>UEL FROM</w:t>
    </w:r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="00BB200B">
      <w:rPr>
        <w:color w:val="FFFFFF" w:themeColor="background1"/>
        <w:sz w:val="26"/>
        <w:szCs w:val="26"/>
        <w:highlight w:val="black"/>
      </w:rPr>
      <w:t>GREEN</w:t>
    </w:r>
    <w:r w:rsidRPr="005B57ED">
      <w:rPr>
        <w:color w:val="FFFFFF" w:themeColor="background1"/>
        <w:sz w:val="26"/>
        <w:szCs w:val="26"/>
        <w:highlight w:val="black"/>
      </w:rPr>
      <w:t xml:space="preserve">  &amp;  </w:t>
    </w:r>
    <w:r w:rsidR="00BB200B">
      <w:rPr>
        <w:color w:val="FFFFFF" w:themeColor="background1"/>
        <w:sz w:val="26"/>
        <w:szCs w:val="26"/>
        <w:highlight w:val="black"/>
      </w:rPr>
      <w:t>R</w:t>
    </w:r>
    <w:r w:rsidRPr="005B57ED">
      <w:rPr>
        <w:color w:val="FFFFFF" w:themeColor="background1"/>
        <w:sz w:val="26"/>
        <w:szCs w:val="26"/>
        <w:highlight w:val="black"/>
      </w:rPr>
      <w:t>E</w:t>
    </w:r>
    <w:r w:rsidR="00BB200B">
      <w:rPr>
        <w:color w:val="FFFFFF" w:themeColor="background1"/>
        <w:sz w:val="26"/>
        <w:szCs w:val="26"/>
        <w:highlight w:val="black"/>
      </w:rPr>
      <w:t>NEWABLE</w:t>
    </w:r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Pr="00BB200B">
      <w:rPr>
        <w:color w:val="FFFFFF" w:themeColor="background1"/>
        <w:sz w:val="26"/>
        <w:szCs w:val="26"/>
        <w:highlight w:val="black"/>
      </w:rPr>
      <w:t>S</w:t>
    </w:r>
    <w:r w:rsidR="00BB200B" w:rsidRPr="00BB200B">
      <w:rPr>
        <w:color w:val="FFFFFF" w:themeColor="background1"/>
        <w:sz w:val="26"/>
        <w:szCs w:val="26"/>
        <w:highlight w:val="black"/>
      </w:rPr>
      <w:t>OURCES</w:t>
    </w:r>
    <w:r w:rsidRPr="005B57ED">
      <w:rPr>
        <w:sz w:val="26"/>
        <w:szCs w:val="26"/>
      </w:rPr>
      <w:t xml:space="preserve">                 </w:t>
    </w:r>
  </w:p>
  <w:p w14:paraId="340E69C5" w14:textId="152FADDA" w:rsidR="001F0ECD" w:rsidRPr="008A1266" w:rsidRDefault="003C6719">
    <w:p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Address: </w:t>
    </w:r>
    <w:r w:rsidR="002126B4">
      <w:rPr>
        <w:rFonts w:asciiTheme="majorHAnsi" w:hAnsiTheme="majorHAnsi" w:cstheme="majorHAnsi"/>
      </w:rPr>
      <w:t xml:space="preserve">211-212 </w:t>
    </w:r>
    <w:proofErr w:type="spellStart"/>
    <w:r w:rsidR="002126B4">
      <w:rPr>
        <w:rFonts w:asciiTheme="majorHAnsi" w:hAnsiTheme="majorHAnsi" w:cstheme="majorHAnsi"/>
      </w:rPr>
      <w:t>Aurangzabpur</w:t>
    </w:r>
    <w:proofErr w:type="spellEnd"/>
    <w:r w:rsidR="00B33860" w:rsidRPr="008A1266">
      <w:rPr>
        <w:rFonts w:asciiTheme="majorHAnsi" w:hAnsiTheme="majorHAnsi" w:cstheme="majorHAnsi"/>
      </w:rPr>
      <w:t>, N</w:t>
    </w:r>
    <w:r w:rsidR="002126B4">
      <w:rPr>
        <w:rFonts w:asciiTheme="majorHAnsi" w:hAnsiTheme="majorHAnsi" w:cstheme="majorHAnsi"/>
      </w:rPr>
      <w:t xml:space="preserve">H </w:t>
    </w:r>
    <w:proofErr w:type="gramStart"/>
    <w:r w:rsidR="002126B4">
      <w:rPr>
        <w:rFonts w:asciiTheme="majorHAnsi" w:hAnsiTheme="majorHAnsi" w:cstheme="majorHAnsi"/>
      </w:rPr>
      <w:t>344 ,</w:t>
    </w:r>
    <w:proofErr w:type="gramEnd"/>
    <w:r w:rsidR="002126B4">
      <w:rPr>
        <w:rFonts w:asciiTheme="majorHAnsi" w:hAnsiTheme="majorHAnsi" w:cstheme="majorHAnsi"/>
      </w:rPr>
      <w:t xml:space="preserve"> Bhagwanpur</w:t>
    </w:r>
    <w:r w:rsidR="00A67787">
      <w:rPr>
        <w:rFonts w:asciiTheme="majorHAnsi" w:hAnsiTheme="majorHAnsi" w:cstheme="majorHAnsi"/>
      </w:rPr>
      <w:t>-247661</w:t>
    </w:r>
    <w:r w:rsidR="002126B4">
      <w:rPr>
        <w:rFonts w:asciiTheme="majorHAnsi" w:hAnsiTheme="majorHAnsi" w:cstheme="majorHAnsi"/>
      </w:rPr>
      <w:t xml:space="preserve"> , Haridwar , Uttarakhand</w:t>
    </w:r>
    <w:r w:rsidR="00A67787">
      <w:rPr>
        <w:rFonts w:asciiTheme="majorHAnsi" w:hAnsiTheme="majorHAnsi" w:cstheme="majorHAnsi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4849" w14:textId="77777777" w:rsidR="00B50C3A" w:rsidRDefault="00B50C3A">
      <w:pPr>
        <w:spacing w:after="0" w:line="240" w:lineRule="auto"/>
      </w:pPr>
      <w:r>
        <w:separator/>
      </w:r>
    </w:p>
  </w:footnote>
  <w:footnote w:type="continuationSeparator" w:id="0">
    <w:p w14:paraId="6A8E8D6D" w14:textId="77777777" w:rsidR="00B50C3A" w:rsidRDefault="00B50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FDE7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126">
    <w:abstractNumId w:val="8"/>
  </w:num>
  <w:num w:numId="2" w16cid:durableId="671026703">
    <w:abstractNumId w:val="6"/>
  </w:num>
  <w:num w:numId="3" w16cid:durableId="1404527479">
    <w:abstractNumId w:val="5"/>
  </w:num>
  <w:num w:numId="4" w16cid:durableId="1540047194">
    <w:abstractNumId w:val="4"/>
  </w:num>
  <w:num w:numId="5" w16cid:durableId="2044598118">
    <w:abstractNumId w:val="7"/>
  </w:num>
  <w:num w:numId="6" w16cid:durableId="1479492816">
    <w:abstractNumId w:val="3"/>
  </w:num>
  <w:num w:numId="7" w16cid:durableId="928385512">
    <w:abstractNumId w:val="2"/>
  </w:num>
  <w:num w:numId="8" w16cid:durableId="1848326457">
    <w:abstractNumId w:val="1"/>
  </w:num>
  <w:num w:numId="9" w16cid:durableId="834149945">
    <w:abstractNumId w:val="0"/>
  </w:num>
  <w:num w:numId="10" w16cid:durableId="1744599856">
    <w:abstractNumId w:val="8"/>
    <w:lvlOverride w:ilvl="0"/>
  </w:num>
  <w:num w:numId="11" w16cid:durableId="79961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02"/>
    <w:rsid w:val="00034616"/>
    <w:rsid w:val="0006063C"/>
    <w:rsid w:val="0007346E"/>
    <w:rsid w:val="000B256E"/>
    <w:rsid w:val="0015074B"/>
    <w:rsid w:val="001F0ECD"/>
    <w:rsid w:val="002126B4"/>
    <w:rsid w:val="0029639D"/>
    <w:rsid w:val="00326F90"/>
    <w:rsid w:val="003959D7"/>
    <w:rsid w:val="003C6719"/>
    <w:rsid w:val="00530201"/>
    <w:rsid w:val="005B57ED"/>
    <w:rsid w:val="006569C6"/>
    <w:rsid w:val="0077013D"/>
    <w:rsid w:val="0082469D"/>
    <w:rsid w:val="008A1266"/>
    <w:rsid w:val="008B68E6"/>
    <w:rsid w:val="009823E7"/>
    <w:rsid w:val="009B26B4"/>
    <w:rsid w:val="00A67787"/>
    <w:rsid w:val="00A86CD9"/>
    <w:rsid w:val="00AA1D8D"/>
    <w:rsid w:val="00AC2335"/>
    <w:rsid w:val="00B33860"/>
    <w:rsid w:val="00B47730"/>
    <w:rsid w:val="00B50C3A"/>
    <w:rsid w:val="00BB200B"/>
    <w:rsid w:val="00CB0664"/>
    <w:rsid w:val="00DD4FBA"/>
    <w:rsid w:val="00E43D2C"/>
    <w:rsid w:val="00EA3854"/>
    <w:rsid w:val="00ED6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6A0FC"/>
  <w14:defaultImageDpi w14:val="300"/>
  <w15:docId w15:val="{D1386F35-7AD8-4A52-B130-32B5A8B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6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16</cp:revision>
  <cp:lastPrinted>2024-06-06T03:33:00Z</cp:lastPrinted>
  <dcterms:created xsi:type="dcterms:W3CDTF">2013-12-23T23:15:00Z</dcterms:created>
  <dcterms:modified xsi:type="dcterms:W3CDTF">2024-06-06T05:59:00Z</dcterms:modified>
  <cp:category/>
</cp:coreProperties>
</file>