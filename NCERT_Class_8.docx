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9BED" w14:textId="0C1E046A" w:rsidR="00500E85" w:rsidRDefault="00794FA5">
      <w:pPr>
        <w:pStyle w:val="Heading1"/>
      </w:pPr>
      <w:r>
        <w:t xml:space="preserve">                                   Class </w:t>
      </w:r>
      <w:r w:rsidR="004A5E5A">
        <w:t>8</w:t>
      </w:r>
      <w:r w:rsidR="00FD6F7B">
        <w:t xml:space="preserve"> </w:t>
      </w:r>
      <w:r>
        <w:t xml:space="preserve"> - </w:t>
      </w:r>
      <w:r w:rsidR="00F2782C">
        <w:t>Biology  20 Marks</w:t>
      </w:r>
    </w:p>
    <w:p w14:paraId="13FF8035" w14:textId="0AB63827" w:rsidR="00500E85" w:rsidRDefault="00000000">
      <w:pPr>
        <w:pStyle w:val="Heading2"/>
      </w:pPr>
      <w:r>
        <w:t>Multiple Choice Questions (</w:t>
      </w:r>
      <w:r w:rsidR="00F70E55">
        <w:t>7</w:t>
      </w:r>
      <w:r w:rsidR="00F01C5E">
        <w:t xml:space="preserve"> </w:t>
      </w:r>
      <w:r>
        <w:t>MCQs)</w:t>
      </w:r>
    </w:p>
    <w:p w14:paraId="731C4ED7" w14:textId="77777777" w:rsidR="00864683" w:rsidRDefault="00000000" w:rsidP="00864683">
      <w:r>
        <w:t xml:space="preserve">1. </w:t>
      </w:r>
      <w:r w:rsidR="00864683">
        <w:t>Which microorganism helps in the process of nitrogen fixation in leguminous plants?*</w:t>
      </w:r>
    </w:p>
    <w:p w14:paraId="65919EBD" w14:textId="4ED6FF52" w:rsidR="00864683" w:rsidRDefault="00864683" w:rsidP="00864683">
      <w:r>
        <w:t xml:space="preserve">    a) Penicillium</w:t>
      </w:r>
      <w:r w:rsidR="002343A9">
        <w:t xml:space="preserve">               </w:t>
      </w:r>
      <w:r>
        <w:t>b) Rhizobium</w:t>
      </w:r>
      <w:r w:rsidR="002343A9">
        <w:t xml:space="preserve">                </w:t>
      </w:r>
      <w:r>
        <w:t>c) Yeast</w:t>
      </w:r>
      <w:r w:rsidR="002343A9">
        <w:t xml:space="preserve">                </w:t>
      </w:r>
      <w:r>
        <w:t>d) Plasmodium</w:t>
      </w:r>
    </w:p>
    <w:p w14:paraId="42D2E05F" w14:textId="20611767" w:rsidR="002343A9" w:rsidRDefault="00000000" w:rsidP="002343A9">
      <w:r>
        <w:t xml:space="preserve">2. </w:t>
      </w:r>
      <w:r w:rsidR="002343A9">
        <w:t>The vaccine for which disease was discovered by Edward Jenner?</w:t>
      </w:r>
    </w:p>
    <w:p w14:paraId="591B9496" w14:textId="150EE2BB" w:rsidR="00500E85" w:rsidRDefault="002343A9" w:rsidP="002343A9">
      <w:r>
        <w:t xml:space="preserve">    a) Smallpox</w:t>
      </w:r>
      <w:r w:rsidR="00B607DA">
        <w:t xml:space="preserve">             </w:t>
      </w:r>
      <w:r>
        <w:t>b) Tuberculosis</w:t>
      </w:r>
      <w:r w:rsidR="00B607DA">
        <w:t xml:space="preserve">                         </w:t>
      </w:r>
      <w:r>
        <w:t>c) Polio</w:t>
      </w:r>
      <w:r w:rsidR="00B607DA">
        <w:t xml:space="preserve">                   </w:t>
      </w:r>
      <w:r>
        <w:t>d) Cholera</w:t>
      </w:r>
    </w:p>
    <w:p w14:paraId="3C2A0224" w14:textId="77777777" w:rsidR="0061636F" w:rsidRDefault="00000000" w:rsidP="0061636F">
      <w:r>
        <w:t xml:space="preserve">3. </w:t>
      </w:r>
      <w:r w:rsidR="0061636F">
        <w:t>A plant disease called citrus canker is caused by a __</w:t>
      </w:r>
    </w:p>
    <w:p w14:paraId="4BDCA751" w14:textId="4DFE2418" w:rsidR="00EB12AB" w:rsidRDefault="0061636F" w:rsidP="0061636F">
      <w:r>
        <w:t>A. Bacteria</w:t>
      </w:r>
      <w:r w:rsidR="00A67800">
        <w:t xml:space="preserve">                     </w:t>
      </w:r>
      <w:r>
        <w:t>B. Fungi</w:t>
      </w:r>
      <w:r w:rsidR="00A67800">
        <w:t xml:space="preserve">                </w:t>
      </w:r>
      <w:r>
        <w:t>C. Protozoa</w:t>
      </w:r>
      <w:r w:rsidR="00A67800">
        <w:t xml:space="preserve">               </w:t>
      </w:r>
      <w:r>
        <w:t>D. Virus</w:t>
      </w:r>
    </w:p>
    <w:p w14:paraId="4D7CE268" w14:textId="77777777" w:rsidR="0061636F" w:rsidRDefault="00000000" w:rsidP="0061636F">
      <w:r>
        <w:t xml:space="preserve">4. </w:t>
      </w:r>
      <w:r w:rsidR="0061636F">
        <w:t>Vaccines are made up of:</w:t>
      </w:r>
    </w:p>
    <w:p w14:paraId="7F79DF0E" w14:textId="678A4602" w:rsidR="006B3C52" w:rsidRDefault="0061636F" w:rsidP="0061636F">
      <w:r>
        <w:t>A. Chemicals</w:t>
      </w:r>
      <w:r w:rsidR="00EC582E">
        <w:t xml:space="preserve">              </w:t>
      </w:r>
      <w:r>
        <w:t>B. Weak microorganisms</w:t>
      </w:r>
      <w:r w:rsidR="00EC582E">
        <w:t xml:space="preserve">             </w:t>
      </w:r>
      <w:r>
        <w:t>C. Viruses</w:t>
      </w:r>
      <w:r w:rsidR="00EC582E">
        <w:t xml:space="preserve">              </w:t>
      </w:r>
      <w:r>
        <w:t>D. Drugs</w:t>
      </w:r>
    </w:p>
    <w:p w14:paraId="2C0D560E" w14:textId="77777777" w:rsidR="0061636F" w:rsidRDefault="00000000" w:rsidP="0061636F">
      <w:r>
        <w:t xml:space="preserve">5. </w:t>
      </w:r>
      <w:r w:rsidR="0061636F">
        <w:t>Which of the following is a communicable disease?</w:t>
      </w:r>
    </w:p>
    <w:p w14:paraId="2D79894C" w14:textId="3D92161E" w:rsidR="009678E2" w:rsidRDefault="0061636F" w:rsidP="0061636F">
      <w:r>
        <w:t>A. Diabetes</w:t>
      </w:r>
      <w:r>
        <w:t xml:space="preserve">        </w:t>
      </w:r>
      <w:r>
        <w:t>B. Chicken pox</w:t>
      </w:r>
      <w:r>
        <w:t xml:space="preserve">        </w:t>
      </w:r>
      <w:r>
        <w:t>C. Alzheimer's</w:t>
      </w:r>
      <w:r>
        <w:t xml:space="preserve">        </w:t>
      </w:r>
      <w:r>
        <w:t>D. Cancer</w:t>
      </w:r>
    </w:p>
    <w:p w14:paraId="6CBE1D73" w14:textId="77777777" w:rsidR="0061636F" w:rsidRDefault="00000000" w:rsidP="0061636F">
      <w:r>
        <w:t xml:space="preserve">6. </w:t>
      </w:r>
      <w:r w:rsidR="0061636F">
        <w:t>Partial sterilization of a product such as milk at a high temperature is known as:</w:t>
      </w:r>
    </w:p>
    <w:p w14:paraId="6D99CF8B" w14:textId="19E3B8A3" w:rsidR="00500E85" w:rsidRDefault="0061636F" w:rsidP="009678E2">
      <w:r>
        <w:t>A. Pasteurization</w:t>
      </w:r>
      <w:r>
        <w:t xml:space="preserve">                     </w:t>
      </w:r>
      <w:r>
        <w:t>B. Filtration</w:t>
      </w:r>
      <w:r>
        <w:t xml:space="preserve">                  </w:t>
      </w:r>
      <w:r>
        <w:t>C. Pickling</w:t>
      </w:r>
      <w:r>
        <w:t xml:space="preserve">     </w:t>
      </w:r>
      <w:r>
        <w:t>D. Refrigeration</w:t>
      </w:r>
    </w:p>
    <w:p w14:paraId="6F4C0681" w14:textId="77777777" w:rsidR="0061636F" w:rsidRDefault="00000000" w:rsidP="0061636F">
      <w:r>
        <w:t xml:space="preserve">7. </w:t>
      </w:r>
      <w:r w:rsidR="0061636F">
        <w:t>In order to take precautionary steps to control dengue, we must take measures to stop the breeding of:</w:t>
      </w:r>
    </w:p>
    <w:p w14:paraId="3ED01D67" w14:textId="4B2CAA07" w:rsidR="0061636F" w:rsidRDefault="0061636F" w:rsidP="0061636F">
      <w:r>
        <w:t>A. Aedes mosquito</w:t>
      </w:r>
      <w:r>
        <w:t xml:space="preserve">                      </w:t>
      </w:r>
      <w:r>
        <w:t>B. Fleas</w:t>
      </w:r>
    </w:p>
    <w:p w14:paraId="188F8EAA" w14:textId="3AF22236" w:rsidR="0001151E" w:rsidRDefault="0061636F" w:rsidP="0061636F">
      <w:r>
        <w:t>C. Fire ants</w:t>
      </w:r>
      <w:r>
        <w:t xml:space="preserve">                                     </w:t>
      </w:r>
      <w:r>
        <w:t>D. Anopheles mosquito</w:t>
      </w:r>
    </w:p>
    <w:p w14:paraId="77A3D911" w14:textId="3283E018" w:rsidR="00500E85" w:rsidRDefault="00757CF2">
      <w:pPr>
        <w:pStyle w:val="Heading2"/>
      </w:pPr>
      <w:r>
        <w:t>One Marks Questions</w:t>
      </w:r>
    </w:p>
    <w:p w14:paraId="39B15330" w14:textId="66CAA7EE" w:rsidR="00757CF2" w:rsidRPr="00BD0743" w:rsidRDefault="00000000" w:rsidP="00757CF2">
      <w:pPr>
        <w:rPr>
          <w:lang w:val="en-IN"/>
        </w:rPr>
      </w:pPr>
      <w:r w:rsidRPr="00BD0743">
        <w:t xml:space="preserve">1. </w:t>
      </w:r>
      <w:r w:rsidR="00A1790D" w:rsidRPr="00A1790D">
        <w:rPr>
          <w:lang w:val="en-IN"/>
        </w:rPr>
        <w:t>Process of sugar conversion is</w:t>
      </w:r>
      <w:r w:rsidR="00A1790D">
        <w:rPr>
          <w:lang w:val="en-IN"/>
        </w:rPr>
        <w:t xml:space="preserve"> called?</w:t>
      </w:r>
    </w:p>
    <w:p w14:paraId="08B4C268" w14:textId="7E66EA38" w:rsidR="00500E85" w:rsidRPr="0061480B" w:rsidRDefault="00000000">
      <w:r>
        <w:t xml:space="preserve">2. </w:t>
      </w:r>
      <w:r w:rsidR="0061480B">
        <w:t xml:space="preserve"> </w:t>
      </w:r>
      <w:r w:rsidR="00A1790D" w:rsidRPr="00A1790D">
        <w:t>Microorganism that causes influenza is</w:t>
      </w:r>
      <w:r w:rsidR="0061480B" w:rsidRPr="0061480B">
        <w:t>?</w:t>
      </w:r>
    </w:p>
    <w:p w14:paraId="48BCFE17" w14:textId="270C2555" w:rsidR="000F6550" w:rsidRDefault="000F6550" w:rsidP="000F6550">
      <w:pPr>
        <w:pStyle w:val="Heading2"/>
      </w:pPr>
      <w:r>
        <w:t>Fill in the Blanks</w:t>
      </w:r>
    </w:p>
    <w:p w14:paraId="23036AF7" w14:textId="54F2726F" w:rsidR="00B701F1" w:rsidRPr="00F369DD" w:rsidRDefault="00F369DD" w:rsidP="00F369DD">
      <w:pPr>
        <w:ind w:left="360"/>
        <w:rPr>
          <w:lang w:val="en-IN"/>
        </w:rPr>
      </w:pPr>
      <w:r>
        <w:rPr>
          <w:lang w:val="en-IN"/>
        </w:rPr>
        <w:t xml:space="preserve">3. </w:t>
      </w:r>
      <w:r w:rsidR="00063F69" w:rsidRPr="00F369DD">
        <w:rPr>
          <w:lang w:val="en-IN"/>
        </w:rPr>
        <w:t>While baking cakes, yeast reproduces rapidly and produces ___ gas.</w:t>
      </w:r>
    </w:p>
    <w:p w14:paraId="1CFB4952" w14:textId="77777777" w:rsidR="00214250" w:rsidRDefault="00214250" w:rsidP="00214250">
      <w:pPr>
        <w:rPr>
          <w:lang w:val="en-IN"/>
        </w:rPr>
      </w:pPr>
    </w:p>
    <w:p w14:paraId="2976C6AA" w14:textId="77777777" w:rsidR="00214250" w:rsidRPr="00214250" w:rsidRDefault="00214250" w:rsidP="00214250">
      <w:pPr>
        <w:rPr>
          <w:lang w:val="en-IN"/>
        </w:rPr>
      </w:pPr>
    </w:p>
    <w:p w14:paraId="78DF19A9" w14:textId="32C92804" w:rsidR="00500E85" w:rsidRDefault="003947C8">
      <w:pPr>
        <w:pStyle w:val="Heading2"/>
      </w:pPr>
      <w:r>
        <w:lastRenderedPageBreak/>
        <w:t>T</w:t>
      </w:r>
      <w:r w:rsidR="00D04640">
        <w:t>wo Marks Questions</w:t>
      </w:r>
    </w:p>
    <w:p w14:paraId="517CE1F6" w14:textId="7D31B708" w:rsidR="00494358" w:rsidRDefault="00F369DD" w:rsidP="00494358">
      <w:r>
        <w:t>4</w:t>
      </w:r>
      <w:r w:rsidR="00000000">
        <w:t xml:space="preserve">. </w:t>
      </w:r>
      <w:r>
        <w:t>Write any four ways</w:t>
      </w:r>
      <w:r w:rsidR="00111D40">
        <w:t xml:space="preserve"> in which spread of  communicable disease can be prevented</w:t>
      </w:r>
      <w:r w:rsidR="00712B7B">
        <w:t>.</w:t>
      </w:r>
    </w:p>
    <w:p w14:paraId="14596283" w14:textId="6C002D72" w:rsidR="00500E85" w:rsidRDefault="00500E85" w:rsidP="00EA6393"/>
    <w:p w14:paraId="4424F4E9" w14:textId="7AED3AA1" w:rsidR="00500E85" w:rsidRDefault="00D9755B">
      <w:pPr>
        <w:pStyle w:val="Heading2"/>
      </w:pPr>
      <w:r>
        <w:t>Four Marks Questions</w:t>
      </w:r>
    </w:p>
    <w:p w14:paraId="57939108" w14:textId="71A96107" w:rsidR="00605355" w:rsidRPr="00F369DD" w:rsidRDefault="003947C8" w:rsidP="00F369DD">
      <w:pPr>
        <w:pStyle w:val="ListParagraph"/>
        <w:numPr>
          <w:ilvl w:val="0"/>
          <w:numId w:val="15"/>
        </w:numPr>
        <w:rPr>
          <w:lang w:val="en-IN"/>
        </w:rPr>
      </w:pPr>
      <w:r w:rsidRPr="00F369DD">
        <w:rPr>
          <w:lang w:val="en-IN"/>
        </w:rPr>
        <w:t>What is nitrogen cycle? Draw a neat labelled diagram.</w:t>
      </w:r>
      <w:r w:rsidR="00F828BF" w:rsidRPr="00F369DD">
        <w:rPr>
          <w:lang w:val="en-IN"/>
        </w:rPr>
        <w:t xml:space="preserve"> </w:t>
      </w:r>
    </w:p>
    <w:p w14:paraId="79ED680D" w14:textId="067A2D7E" w:rsidR="00BA06DC" w:rsidRPr="00F369DD" w:rsidRDefault="00CD78D0" w:rsidP="00F369DD">
      <w:pPr>
        <w:pStyle w:val="ListParagraph"/>
        <w:numPr>
          <w:ilvl w:val="0"/>
          <w:numId w:val="15"/>
        </w:numPr>
        <w:rPr>
          <w:lang w:val="en-IN"/>
        </w:rPr>
      </w:pPr>
      <w:r w:rsidRPr="00F369DD">
        <w:rPr>
          <w:lang w:val="en-IN"/>
        </w:rPr>
        <w:t xml:space="preserve">What are preservatives ? </w:t>
      </w:r>
      <w:r w:rsidR="006A1299" w:rsidRPr="00F369DD">
        <w:rPr>
          <w:lang w:val="en-IN"/>
        </w:rPr>
        <w:t>S</w:t>
      </w:r>
      <w:r w:rsidRPr="00F369DD">
        <w:rPr>
          <w:lang w:val="en-IN"/>
        </w:rPr>
        <w:t>tate their importance and explain different method</w:t>
      </w:r>
      <w:r w:rsidR="006A1299" w:rsidRPr="00F369DD">
        <w:rPr>
          <w:lang w:val="en-IN"/>
        </w:rPr>
        <w:t>s</w:t>
      </w:r>
      <w:r w:rsidRPr="00F369DD">
        <w:rPr>
          <w:lang w:val="en-IN"/>
        </w:rPr>
        <w:t xml:space="preserve"> of food preservation. </w:t>
      </w:r>
    </w:p>
    <w:p w14:paraId="70D42671" w14:textId="576315F1" w:rsidR="00500E85" w:rsidRDefault="00500E85"/>
    <w:sectPr w:rsidR="00500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CE2B8D"/>
    <w:multiLevelType w:val="multilevel"/>
    <w:tmpl w:val="C78A82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ED24CF"/>
    <w:multiLevelType w:val="hybridMultilevel"/>
    <w:tmpl w:val="52AE4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012C"/>
    <w:multiLevelType w:val="multilevel"/>
    <w:tmpl w:val="647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56215"/>
    <w:multiLevelType w:val="multilevel"/>
    <w:tmpl w:val="077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E4483"/>
    <w:multiLevelType w:val="hybridMultilevel"/>
    <w:tmpl w:val="522A8BD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E5F68"/>
    <w:multiLevelType w:val="hybridMultilevel"/>
    <w:tmpl w:val="0F3A9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10959">
    <w:abstractNumId w:val="8"/>
  </w:num>
  <w:num w:numId="2" w16cid:durableId="1422213760">
    <w:abstractNumId w:val="6"/>
  </w:num>
  <w:num w:numId="3" w16cid:durableId="511578429">
    <w:abstractNumId w:val="5"/>
  </w:num>
  <w:num w:numId="4" w16cid:durableId="1147280967">
    <w:abstractNumId w:val="4"/>
  </w:num>
  <w:num w:numId="5" w16cid:durableId="2054621529">
    <w:abstractNumId w:val="7"/>
  </w:num>
  <w:num w:numId="6" w16cid:durableId="560407979">
    <w:abstractNumId w:val="3"/>
  </w:num>
  <w:num w:numId="7" w16cid:durableId="2105806062">
    <w:abstractNumId w:val="2"/>
  </w:num>
  <w:num w:numId="8" w16cid:durableId="213002910">
    <w:abstractNumId w:val="1"/>
  </w:num>
  <w:num w:numId="9" w16cid:durableId="1021467669">
    <w:abstractNumId w:val="0"/>
  </w:num>
  <w:num w:numId="10" w16cid:durableId="1426075504">
    <w:abstractNumId w:val="12"/>
  </w:num>
  <w:num w:numId="11" w16cid:durableId="59406889">
    <w:abstractNumId w:val="11"/>
  </w:num>
  <w:num w:numId="12" w16cid:durableId="2128964458">
    <w:abstractNumId w:val="9"/>
  </w:num>
  <w:num w:numId="13" w16cid:durableId="1690520251">
    <w:abstractNumId w:val="10"/>
  </w:num>
  <w:num w:numId="14" w16cid:durableId="1172527870">
    <w:abstractNumId w:val="14"/>
  </w:num>
  <w:num w:numId="15" w16cid:durableId="19163561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51E"/>
    <w:rsid w:val="00023FF9"/>
    <w:rsid w:val="00030A5E"/>
    <w:rsid w:val="00034616"/>
    <w:rsid w:val="000418EC"/>
    <w:rsid w:val="000478A3"/>
    <w:rsid w:val="0006063C"/>
    <w:rsid w:val="00063F69"/>
    <w:rsid w:val="0008288A"/>
    <w:rsid w:val="000B69BB"/>
    <w:rsid w:val="000E2867"/>
    <w:rsid w:val="000F6550"/>
    <w:rsid w:val="00111D40"/>
    <w:rsid w:val="0015074B"/>
    <w:rsid w:val="001D6F4F"/>
    <w:rsid w:val="001E1D0E"/>
    <w:rsid w:val="001F0548"/>
    <w:rsid w:val="00214250"/>
    <w:rsid w:val="002343A9"/>
    <w:rsid w:val="0029639D"/>
    <w:rsid w:val="002A2037"/>
    <w:rsid w:val="002A3A81"/>
    <w:rsid w:val="00326F90"/>
    <w:rsid w:val="00336791"/>
    <w:rsid w:val="00357639"/>
    <w:rsid w:val="00360339"/>
    <w:rsid w:val="0036319B"/>
    <w:rsid w:val="003947C8"/>
    <w:rsid w:val="0041776B"/>
    <w:rsid w:val="00426CCE"/>
    <w:rsid w:val="0043326B"/>
    <w:rsid w:val="00494358"/>
    <w:rsid w:val="004A5E5A"/>
    <w:rsid w:val="004C1C15"/>
    <w:rsid w:val="00500E85"/>
    <w:rsid w:val="00525EB7"/>
    <w:rsid w:val="005A2722"/>
    <w:rsid w:val="005C0FB0"/>
    <w:rsid w:val="00605355"/>
    <w:rsid w:val="00613B1D"/>
    <w:rsid w:val="0061480B"/>
    <w:rsid w:val="0061636F"/>
    <w:rsid w:val="00647357"/>
    <w:rsid w:val="006A1299"/>
    <w:rsid w:val="006B3C52"/>
    <w:rsid w:val="00712B7B"/>
    <w:rsid w:val="00757CF2"/>
    <w:rsid w:val="00786B6A"/>
    <w:rsid w:val="00794FA5"/>
    <w:rsid w:val="0084786F"/>
    <w:rsid w:val="008600C8"/>
    <w:rsid w:val="00864683"/>
    <w:rsid w:val="008940D1"/>
    <w:rsid w:val="008A2ADD"/>
    <w:rsid w:val="008C16E2"/>
    <w:rsid w:val="008E7F66"/>
    <w:rsid w:val="009678E2"/>
    <w:rsid w:val="00974C60"/>
    <w:rsid w:val="00975035"/>
    <w:rsid w:val="00A1790D"/>
    <w:rsid w:val="00A67800"/>
    <w:rsid w:val="00A757FB"/>
    <w:rsid w:val="00AA1D8D"/>
    <w:rsid w:val="00AB289C"/>
    <w:rsid w:val="00B47262"/>
    <w:rsid w:val="00B47730"/>
    <w:rsid w:val="00B607DA"/>
    <w:rsid w:val="00B701F1"/>
    <w:rsid w:val="00BA06DC"/>
    <w:rsid w:val="00BD0498"/>
    <w:rsid w:val="00BD0743"/>
    <w:rsid w:val="00BD5B03"/>
    <w:rsid w:val="00BF150A"/>
    <w:rsid w:val="00C244A8"/>
    <w:rsid w:val="00C46548"/>
    <w:rsid w:val="00CB0664"/>
    <w:rsid w:val="00CD78D0"/>
    <w:rsid w:val="00D04640"/>
    <w:rsid w:val="00D1172B"/>
    <w:rsid w:val="00D93626"/>
    <w:rsid w:val="00D9755B"/>
    <w:rsid w:val="00DF029B"/>
    <w:rsid w:val="00E5198E"/>
    <w:rsid w:val="00E70F8A"/>
    <w:rsid w:val="00EA6393"/>
    <w:rsid w:val="00EB12AB"/>
    <w:rsid w:val="00EC582E"/>
    <w:rsid w:val="00EE55F2"/>
    <w:rsid w:val="00EE7CD2"/>
    <w:rsid w:val="00F01C5E"/>
    <w:rsid w:val="00F202B3"/>
    <w:rsid w:val="00F2782C"/>
    <w:rsid w:val="00F27D63"/>
    <w:rsid w:val="00F369DD"/>
    <w:rsid w:val="00F4039E"/>
    <w:rsid w:val="00F70E55"/>
    <w:rsid w:val="00F828BF"/>
    <w:rsid w:val="00F91D24"/>
    <w:rsid w:val="00FC3A05"/>
    <w:rsid w:val="00FC693F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55A38"/>
  <w14:defaultImageDpi w14:val="300"/>
  <w15:docId w15:val="{BD132504-AAE4-4E6A-8EAF-AE9430C7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90</cp:revision>
  <dcterms:created xsi:type="dcterms:W3CDTF">2013-12-23T23:15:00Z</dcterms:created>
  <dcterms:modified xsi:type="dcterms:W3CDTF">2024-09-04T17:39:00Z</dcterms:modified>
  <cp:category/>
</cp:coreProperties>
</file>