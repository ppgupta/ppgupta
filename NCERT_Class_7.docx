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9BED" w14:textId="49303988" w:rsidR="00500E85" w:rsidRDefault="00794FA5">
      <w:pPr>
        <w:pStyle w:val="Heading1"/>
      </w:pPr>
      <w:r>
        <w:t xml:space="preserve">                                   Class </w:t>
      </w:r>
      <w:r w:rsidR="00FD6F7B">
        <w:t xml:space="preserve">7 </w:t>
      </w:r>
      <w:r>
        <w:t xml:space="preserve"> - </w:t>
      </w:r>
      <w:r w:rsidR="00F2782C">
        <w:t>Biology  20 Marks</w:t>
      </w:r>
    </w:p>
    <w:p w14:paraId="13FF8035" w14:textId="0B0242F8" w:rsidR="00500E85" w:rsidRDefault="00000000">
      <w:pPr>
        <w:pStyle w:val="Heading2"/>
      </w:pPr>
      <w:r>
        <w:t>Multiple Choice Questions (</w:t>
      </w:r>
      <w:r w:rsidR="00F01C5E">
        <w:t xml:space="preserve">10 </w:t>
      </w:r>
      <w:r>
        <w:t>MCQs)</w:t>
      </w:r>
    </w:p>
    <w:p w14:paraId="034C9810" w14:textId="77777777" w:rsidR="00AB289C" w:rsidRDefault="00000000" w:rsidP="00AB289C">
      <w:r>
        <w:t xml:space="preserve">1. </w:t>
      </w:r>
      <w:r w:rsidR="00AB289C">
        <w:t>What is the role of the tongue in digestion?</w:t>
      </w:r>
    </w:p>
    <w:p w14:paraId="37EA7DF7" w14:textId="111F9DC4" w:rsidR="00AB289C" w:rsidRDefault="00AB289C" w:rsidP="00AB289C">
      <w:r>
        <w:t>a) To push food into the stomach</w:t>
      </w:r>
      <w:r w:rsidR="00357639">
        <w:t xml:space="preserve">           </w:t>
      </w:r>
      <w:r>
        <w:t>b) To detect taste and help in mixing food with saliva</w:t>
      </w:r>
    </w:p>
    <w:p w14:paraId="6DF74C74" w14:textId="6B04BE18" w:rsidR="005A2722" w:rsidRDefault="00AB289C" w:rsidP="00AB289C">
      <w:r>
        <w:t>c) To digest carbohydrates</w:t>
      </w:r>
      <w:r w:rsidR="00DF029B">
        <w:t xml:space="preserve">     </w:t>
      </w:r>
      <w:r w:rsidR="00357639">
        <w:t xml:space="preserve">                 </w:t>
      </w:r>
      <w:r>
        <w:t>d) To store saliva</w:t>
      </w:r>
    </w:p>
    <w:p w14:paraId="180EB130" w14:textId="77777777" w:rsidR="005A2722" w:rsidRDefault="00000000" w:rsidP="005A2722">
      <w:r>
        <w:t xml:space="preserve">2. </w:t>
      </w:r>
      <w:r w:rsidR="005A2722">
        <w:t>What is the primary function of the large intestine?</w:t>
      </w:r>
    </w:p>
    <w:p w14:paraId="2FEDB5E3" w14:textId="609579D8" w:rsidR="005A2722" w:rsidRDefault="005A2722" w:rsidP="005A2722">
      <w:r>
        <w:t>a) To digest proteins</w:t>
      </w:r>
      <w:r w:rsidR="00C244A8">
        <w:t xml:space="preserve">                               </w:t>
      </w:r>
      <w:r>
        <w:t>b) To absorb water and salts</w:t>
      </w:r>
    </w:p>
    <w:p w14:paraId="591B9496" w14:textId="3009DA66" w:rsidR="00500E85" w:rsidRDefault="005A2722" w:rsidP="005A2722">
      <w:r>
        <w:t>c) To produce digestive enzymes</w:t>
      </w:r>
      <w:r w:rsidR="00DF029B">
        <w:t xml:space="preserve">    </w:t>
      </w:r>
      <w:r w:rsidR="00C244A8">
        <w:t xml:space="preserve">   </w:t>
      </w:r>
      <w:r w:rsidR="00DF029B">
        <w:t xml:space="preserve"> </w:t>
      </w:r>
      <w:r>
        <w:t>d) To store undigested food</w:t>
      </w:r>
    </w:p>
    <w:p w14:paraId="4BDCA751" w14:textId="77777777" w:rsidR="008940D1" w:rsidRDefault="00000000" w:rsidP="008940D1">
      <w:r>
        <w:t xml:space="preserve">3. </w:t>
      </w:r>
      <w:r w:rsidR="008940D1">
        <w:t>How does an amoeba ingest food?</w:t>
      </w:r>
    </w:p>
    <w:p w14:paraId="3C11AA0B" w14:textId="17A5495D" w:rsidR="008940D1" w:rsidRDefault="008940D1" w:rsidP="008940D1">
      <w:r>
        <w:t>a) Through a mouth</w:t>
      </w:r>
      <w:r w:rsidR="00D93626">
        <w:t xml:space="preserve">                 </w:t>
      </w:r>
      <w:r w:rsidR="00C46548">
        <w:t xml:space="preserve">     </w:t>
      </w:r>
      <w:r w:rsidR="00D93626">
        <w:t xml:space="preserve"> </w:t>
      </w:r>
      <w:r>
        <w:t>b) Using pseudopodia</w:t>
      </w:r>
    </w:p>
    <w:p w14:paraId="3DC6B44E" w14:textId="5D3F45E7" w:rsidR="00EE7CD2" w:rsidRDefault="008940D1" w:rsidP="008940D1">
      <w:r>
        <w:t>c) Through gills</w:t>
      </w:r>
      <w:r w:rsidR="00EE7CD2">
        <w:t xml:space="preserve">      </w:t>
      </w:r>
      <w:r w:rsidR="00D93626">
        <w:t xml:space="preserve">                  </w:t>
      </w:r>
      <w:r w:rsidR="00C46548">
        <w:t xml:space="preserve">      </w:t>
      </w:r>
      <w:r w:rsidR="00D93626">
        <w:t xml:space="preserve"> </w:t>
      </w:r>
      <w:r>
        <w:t>d) By absorption through the skin</w:t>
      </w:r>
    </w:p>
    <w:p w14:paraId="68E9F760" w14:textId="77777777" w:rsidR="00EE7CD2" w:rsidRDefault="00000000" w:rsidP="00EE7CD2">
      <w:r>
        <w:t xml:space="preserve">4. </w:t>
      </w:r>
      <w:r w:rsidR="00EE7CD2">
        <w:t>What type of animals are known as ruminants?</w:t>
      </w:r>
    </w:p>
    <w:p w14:paraId="67418844" w14:textId="02668935" w:rsidR="00EE7CD2" w:rsidRDefault="00EE7CD2" w:rsidP="00EE7CD2">
      <w:r>
        <w:t>a) Those that chew cud</w:t>
      </w:r>
      <w:r w:rsidR="008C16E2">
        <w:t xml:space="preserve">                    </w:t>
      </w:r>
      <w:r>
        <w:t>b) Those that eat meat only</w:t>
      </w:r>
    </w:p>
    <w:p w14:paraId="738ECF58" w14:textId="5B7781DC" w:rsidR="00500E85" w:rsidRDefault="00EE7CD2" w:rsidP="00EE7CD2">
      <w:r>
        <w:t>c) Those that eat plants only</w:t>
      </w:r>
      <w:r w:rsidR="008C16E2">
        <w:t xml:space="preserve">          </w:t>
      </w:r>
      <w:r>
        <w:t>d) Those that swallow food whole</w:t>
      </w:r>
    </w:p>
    <w:p w14:paraId="7F79DF0E" w14:textId="77777777" w:rsidR="006B3C52" w:rsidRDefault="006B3C52" w:rsidP="006B3C52"/>
    <w:p w14:paraId="2924DD30" w14:textId="23A15656" w:rsidR="006B3C52" w:rsidRDefault="00000000" w:rsidP="006B3C52">
      <w:r>
        <w:t xml:space="preserve">5. </w:t>
      </w:r>
      <w:r w:rsidR="006B3C52">
        <w:t>What is not a role of nutrients in plants?</w:t>
      </w:r>
    </w:p>
    <w:p w14:paraId="52D13CD4" w14:textId="5A3C85AB" w:rsidR="006B3C52" w:rsidRDefault="006B3C52" w:rsidP="006B3C52">
      <w:r>
        <w:t>a. To build body structures</w:t>
      </w:r>
      <w:r w:rsidR="004C1C15">
        <w:t xml:space="preserve">            </w:t>
      </w:r>
      <w:r w:rsidR="002A2037">
        <w:t xml:space="preserve">    </w:t>
      </w:r>
      <w:r w:rsidR="008C16E2">
        <w:t xml:space="preserve"> </w:t>
      </w:r>
      <w:r>
        <w:t>b. To facilitate growth</w:t>
      </w:r>
    </w:p>
    <w:p w14:paraId="48B5480C" w14:textId="77C9F5F8" w:rsidR="00500E85" w:rsidRDefault="006B3C52" w:rsidP="006B3C52">
      <w:r>
        <w:t>c. To synthesize chlorophyll</w:t>
      </w:r>
      <w:r w:rsidR="004C1C15">
        <w:t xml:space="preserve">         </w:t>
      </w:r>
      <w:r w:rsidR="002A2037">
        <w:t xml:space="preserve">     </w:t>
      </w:r>
      <w:r w:rsidR="004C1C15">
        <w:t xml:space="preserve"> </w:t>
      </w:r>
      <w:r>
        <w:t>d. To fix nitrogen</w:t>
      </w:r>
    </w:p>
    <w:p w14:paraId="2D79894C" w14:textId="77777777" w:rsidR="009678E2" w:rsidRDefault="009678E2" w:rsidP="006B3C52"/>
    <w:p w14:paraId="4126C674" w14:textId="77777777" w:rsidR="009678E2" w:rsidRDefault="00000000" w:rsidP="009678E2">
      <w:r>
        <w:t xml:space="preserve">6. </w:t>
      </w:r>
      <w:r w:rsidR="009678E2">
        <w:t>What is the main reason plants need nitrogen?</w:t>
      </w:r>
    </w:p>
    <w:p w14:paraId="72B4DDAE" w14:textId="02E9670E" w:rsidR="009678E2" w:rsidRDefault="009678E2" w:rsidP="009678E2">
      <w:r>
        <w:t>a. To make chlorophyll</w:t>
      </w:r>
      <w:r w:rsidR="00F202B3">
        <w:t xml:space="preserve">          </w:t>
      </w:r>
      <w:r w:rsidR="00426CCE">
        <w:t xml:space="preserve">                     </w:t>
      </w:r>
      <w:r>
        <w:t>b. To create a strong structure</w:t>
      </w:r>
    </w:p>
    <w:p w14:paraId="6D99CF8B" w14:textId="1D8CED78" w:rsidR="00500E85" w:rsidRDefault="009678E2" w:rsidP="009678E2">
      <w:r>
        <w:t>c. To synthesize proteins</w:t>
      </w:r>
      <w:r w:rsidR="00F4039E">
        <w:t xml:space="preserve">      </w:t>
      </w:r>
      <w:r w:rsidR="00426CCE">
        <w:t xml:space="preserve">                     </w:t>
      </w:r>
      <w:r>
        <w:t>d. To store energy</w:t>
      </w:r>
    </w:p>
    <w:p w14:paraId="188F8EAA" w14:textId="77777777" w:rsidR="00613B1D" w:rsidRDefault="00000000" w:rsidP="00613B1D">
      <w:r>
        <w:t xml:space="preserve">7. </w:t>
      </w:r>
      <w:r w:rsidR="00613B1D">
        <w:t>What is transpiration?</w:t>
      </w:r>
    </w:p>
    <w:p w14:paraId="5D8CD429" w14:textId="18C52388" w:rsidR="00613B1D" w:rsidRDefault="00613B1D" w:rsidP="00613B1D">
      <w:r>
        <w:t>a. Absorption of water by roots</w:t>
      </w:r>
      <w:r w:rsidR="00F01C5E">
        <w:t xml:space="preserve">  </w:t>
      </w:r>
      <w:r w:rsidR="000478A3">
        <w:t xml:space="preserve">            </w:t>
      </w:r>
      <w:r w:rsidR="00F01C5E">
        <w:t xml:space="preserve"> </w:t>
      </w:r>
      <w:r>
        <w:t>b. Loss of water from leaves</w:t>
      </w:r>
    </w:p>
    <w:p w14:paraId="40BC09DF" w14:textId="222789C7" w:rsidR="00500E85" w:rsidRDefault="00613B1D" w:rsidP="00613B1D">
      <w:r>
        <w:t>c. Synthesis of food in leaves</w:t>
      </w:r>
      <w:r w:rsidR="00525EB7">
        <w:t xml:space="preserve">       </w:t>
      </w:r>
      <w:r w:rsidR="000478A3">
        <w:t xml:space="preserve">            </w:t>
      </w:r>
      <w:r w:rsidR="00525EB7">
        <w:t xml:space="preserve"> </w:t>
      </w:r>
      <w:r>
        <w:t>d. Growth of roots in soil</w:t>
      </w:r>
    </w:p>
    <w:p w14:paraId="038917A8" w14:textId="77777777" w:rsidR="00D1172B" w:rsidRDefault="00000000" w:rsidP="00D1172B">
      <w:r>
        <w:lastRenderedPageBreak/>
        <w:t xml:space="preserve">8. </w:t>
      </w:r>
      <w:r w:rsidR="00D1172B">
        <w:t>Which type of nutrition do fungi use?</w:t>
      </w:r>
    </w:p>
    <w:p w14:paraId="08D38BF4" w14:textId="692B39FC" w:rsidR="00500E85" w:rsidRDefault="00D1172B" w:rsidP="00D1172B">
      <w:r>
        <w:t>a. Autotrophic</w:t>
      </w:r>
      <w:r w:rsidR="0041776B">
        <w:t xml:space="preserve">     </w:t>
      </w:r>
      <w:r>
        <w:t>b. Heterotrophic</w:t>
      </w:r>
      <w:r w:rsidR="00B47262">
        <w:t xml:space="preserve">      </w:t>
      </w:r>
      <w:r>
        <w:t>c. Saprotrophic</w:t>
      </w:r>
      <w:r w:rsidR="00786B6A">
        <w:t xml:space="preserve">      </w:t>
      </w:r>
      <w:r>
        <w:t>d. Parasitic</w:t>
      </w:r>
    </w:p>
    <w:p w14:paraId="4BA92E4A" w14:textId="77777777" w:rsidR="0008288A" w:rsidRDefault="00000000" w:rsidP="00647357">
      <w:r>
        <w:t xml:space="preserve">9. </w:t>
      </w:r>
      <w:r w:rsidR="00647357">
        <w:t xml:space="preserve">Which of the following statements is/are correct? </w:t>
      </w:r>
    </w:p>
    <w:p w14:paraId="21F530FE" w14:textId="77777777" w:rsidR="0008288A" w:rsidRDefault="00647357" w:rsidP="00647357">
      <w:proofErr w:type="spellStart"/>
      <w:r>
        <w:t>i</w:t>
      </w:r>
      <w:proofErr w:type="spellEnd"/>
      <w:r>
        <w:t xml:space="preserve"> All green plants can prepare their own food. </w:t>
      </w:r>
    </w:p>
    <w:p w14:paraId="684A4D9D" w14:textId="7EE169BB" w:rsidR="00647357" w:rsidRDefault="0008288A" w:rsidP="00647357">
      <w:r>
        <w:t>ii</w:t>
      </w:r>
      <w:r w:rsidR="00647357">
        <w:t>) Most animals are autotrophs.</w:t>
      </w:r>
    </w:p>
    <w:p w14:paraId="6F0E79E1" w14:textId="77777777" w:rsidR="00FC3A05" w:rsidRDefault="00647357" w:rsidP="00647357">
      <w:r>
        <w:t xml:space="preserve">iii) Carbon dioxide is not required for photosynthesis. </w:t>
      </w:r>
    </w:p>
    <w:p w14:paraId="05906F88" w14:textId="291A3FCE" w:rsidR="00647357" w:rsidRDefault="00647357" w:rsidP="00647357">
      <w:r>
        <w:t>iv) Oxygen is liberated during photosynthesis.</w:t>
      </w:r>
    </w:p>
    <w:p w14:paraId="111372AD" w14:textId="77777777" w:rsidR="00647357" w:rsidRDefault="00647357" w:rsidP="00647357">
      <w:r>
        <w:t>Choose the correct answer from the options below:</w:t>
      </w:r>
    </w:p>
    <w:p w14:paraId="32230827" w14:textId="0466D105" w:rsidR="00647357" w:rsidRDefault="00647357" w:rsidP="00647357">
      <w:r>
        <w:t>(a) (</w:t>
      </w:r>
      <w:proofErr w:type="spellStart"/>
      <w:r w:rsidR="001D6F4F">
        <w:t>i</w:t>
      </w:r>
      <w:proofErr w:type="spellEnd"/>
      <w:r>
        <w:t>) and (iv)</w:t>
      </w:r>
    </w:p>
    <w:p w14:paraId="04FC8794" w14:textId="77777777" w:rsidR="00647357" w:rsidRDefault="00647357" w:rsidP="00647357">
      <w:r>
        <w:t>(b) (ii) only</w:t>
      </w:r>
    </w:p>
    <w:p w14:paraId="66E9F036" w14:textId="77777777" w:rsidR="00647357" w:rsidRDefault="00647357" w:rsidP="00647357">
      <w:r>
        <w:t>(c) (ii) and (iii)</w:t>
      </w:r>
    </w:p>
    <w:p w14:paraId="36ACBE3F" w14:textId="37B13158" w:rsidR="00500E85" w:rsidRDefault="00647357" w:rsidP="00647357">
      <w:r>
        <w:t>(d) (</w:t>
      </w:r>
      <w:proofErr w:type="spellStart"/>
      <w:r>
        <w:t>i</w:t>
      </w:r>
      <w:proofErr w:type="spellEnd"/>
      <w:r>
        <w:t>) and (ii)</w:t>
      </w:r>
    </w:p>
    <w:p w14:paraId="5140F75B" w14:textId="77777777" w:rsidR="0043326B" w:rsidRDefault="00000000" w:rsidP="0043326B">
      <w:r>
        <w:t xml:space="preserve">10. </w:t>
      </w:r>
      <w:r w:rsidR="0043326B">
        <w:t>Two organisms are good friends and live together. One provides shelter, water, and nutrients while the other prepares and provides food. Such an association of organisms is termed as</w:t>
      </w:r>
    </w:p>
    <w:p w14:paraId="059166F8" w14:textId="46EB4722" w:rsidR="00BD5B03" w:rsidRDefault="0043326B" w:rsidP="0043326B">
      <w:r>
        <w:t>(a) saprophyte</w:t>
      </w:r>
      <w:r w:rsidR="00336791">
        <w:t xml:space="preserve">   </w:t>
      </w:r>
      <w:r w:rsidR="00A757FB">
        <w:t xml:space="preserve">     </w:t>
      </w:r>
      <w:r>
        <w:t>(b) parasite</w:t>
      </w:r>
      <w:r w:rsidR="00336791">
        <w:t xml:space="preserve">    </w:t>
      </w:r>
      <w:r w:rsidR="00A757FB">
        <w:t xml:space="preserve">       </w:t>
      </w:r>
      <w:r>
        <w:t>(e) autotroph</w:t>
      </w:r>
      <w:r w:rsidR="00336791">
        <w:t xml:space="preserve">   </w:t>
      </w:r>
      <w:r w:rsidR="00A757FB">
        <w:t xml:space="preserve">       </w:t>
      </w:r>
      <w:r w:rsidR="00336791">
        <w:t xml:space="preserve"> </w:t>
      </w:r>
      <w:r>
        <w:t>(d) symbiosis</w:t>
      </w:r>
    </w:p>
    <w:p w14:paraId="34869B26" w14:textId="77777777" w:rsidR="000418EC" w:rsidRDefault="000418EC" w:rsidP="0043326B"/>
    <w:p w14:paraId="379510AA" w14:textId="77777777" w:rsidR="00336791" w:rsidRDefault="00336791" w:rsidP="0043326B"/>
    <w:p w14:paraId="77A3D911" w14:textId="3283E018" w:rsidR="00500E85" w:rsidRDefault="00757CF2">
      <w:pPr>
        <w:pStyle w:val="Heading2"/>
      </w:pPr>
      <w:r>
        <w:t>One Marks Questions</w:t>
      </w:r>
    </w:p>
    <w:p w14:paraId="39B15330" w14:textId="77777777" w:rsidR="00757CF2" w:rsidRPr="00BD0743" w:rsidRDefault="00000000" w:rsidP="00757CF2">
      <w:pPr>
        <w:rPr>
          <w:lang w:val="en-IN"/>
        </w:rPr>
      </w:pPr>
      <w:r w:rsidRPr="00BD0743">
        <w:t xml:space="preserve">1. </w:t>
      </w:r>
      <w:r w:rsidR="00757CF2" w:rsidRPr="00BD0743">
        <w:rPr>
          <w:lang w:val="en-IN"/>
        </w:rPr>
        <w:t>Which gas is released as a byproduct during photosynthesis?</w:t>
      </w:r>
    </w:p>
    <w:p w14:paraId="08B4C268" w14:textId="7288FADE" w:rsidR="00500E85" w:rsidRPr="0061480B" w:rsidRDefault="00000000">
      <w:r>
        <w:t xml:space="preserve">2. </w:t>
      </w:r>
      <w:r w:rsidR="0061480B">
        <w:t xml:space="preserve"> </w:t>
      </w:r>
      <w:r w:rsidR="0061480B" w:rsidRPr="0061480B">
        <w:t>What is the name of the semi-liquid mass of partly digested food that exits the stomach?</w:t>
      </w:r>
    </w:p>
    <w:p w14:paraId="48BCFE17" w14:textId="7B2C9618" w:rsidR="000F6550" w:rsidRDefault="000F6550" w:rsidP="000F6550">
      <w:pPr>
        <w:pStyle w:val="Heading2"/>
      </w:pPr>
      <w:r>
        <w:t>Fill in the Blanks</w:t>
      </w:r>
      <w:r w:rsidR="0036319B">
        <w:t>7</w:t>
      </w:r>
    </w:p>
    <w:p w14:paraId="37F097DE" w14:textId="007DA1B5" w:rsidR="0036319B" w:rsidRPr="0036319B" w:rsidRDefault="00BD0743" w:rsidP="0036319B">
      <w:pPr>
        <w:rPr>
          <w:lang w:val="en-IN"/>
        </w:rPr>
      </w:pPr>
      <w:r w:rsidRPr="00BD0743">
        <w:rPr>
          <w:lang w:val="en-IN"/>
        </w:rPr>
        <w:t>1</w:t>
      </w:r>
      <w:r w:rsidR="00975035" w:rsidRPr="00BD0743">
        <w:rPr>
          <w:lang w:val="en-IN"/>
        </w:rPr>
        <w:t xml:space="preserve">. </w:t>
      </w:r>
      <w:r w:rsidR="0036319B" w:rsidRPr="0036319B">
        <w:rPr>
          <w:lang w:val="en-IN"/>
        </w:rPr>
        <w:t>__________ is the plant tissue responsible for the transportation of water and minerals from the roots to other parts of the plant.</w:t>
      </w:r>
    </w:p>
    <w:p w14:paraId="23036AF7" w14:textId="2913FBDB" w:rsidR="00500E85" w:rsidRDefault="00BD0743" w:rsidP="001F0548">
      <w:r>
        <w:t xml:space="preserve">2. </w:t>
      </w:r>
      <w:r w:rsidR="00EE55F2" w:rsidRPr="00EE55F2">
        <w:t>Bile, produced by the liver, helps in the digestion of __________.</w:t>
      </w:r>
    </w:p>
    <w:p w14:paraId="78DF19A9" w14:textId="6AFA9B69" w:rsidR="00500E85" w:rsidRDefault="00D04640">
      <w:pPr>
        <w:pStyle w:val="Heading2"/>
      </w:pPr>
      <w:r>
        <w:t>Two Marks Questions</w:t>
      </w:r>
    </w:p>
    <w:p w14:paraId="517CE1F6" w14:textId="77777777" w:rsidR="00EA6393" w:rsidRDefault="00000000" w:rsidP="00EA6393">
      <w:r>
        <w:t xml:space="preserve">1. </w:t>
      </w:r>
      <w:r w:rsidR="00EA6393">
        <w:t>Choose the odd one out from each group and give reasons.</w:t>
      </w:r>
    </w:p>
    <w:p w14:paraId="3EF57841" w14:textId="77777777" w:rsidR="00EA6393" w:rsidRDefault="00EA6393" w:rsidP="00EA6393">
      <w:r>
        <w:t>(a) liver, salivary gland, starch, gall bladder</w:t>
      </w:r>
    </w:p>
    <w:p w14:paraId="6A131FF1" w14:textId="77777777" w:rsidR="00EA6393" w:rsidRDefault="00EA6393" w:rsidP="00EA6393">
      <w:r>
        <w:lastRenderedPageBreak/>
        <w:t>(b) stomach, liver, pancreas, salivary gland</w:t>
      </w:r>
    </w:p>
    <w:p w14:paraId="7ABD4194" w14:textId="77777777" w:rsidR="00EA6393" w:rsidRDefault="00EA6393" w:rsidP="00EA6393">
      <w:r>
        <w:t>(c) tongue, absorption, taste, swallow</w:t>
      </w:r>
    </w:p>
    <w:p w14:paraId="14596283" w14:textId="4B99899C" w:rsidR="00500E85" w:rsidRDefault="00EA6393" w:rsidP="00EA6393">
      <w:r>
        <w:t xml:space="preserve">(d) </w:t>
      </w:r>
      <w:r w:rsidR="00F27D63">
        <w:t>esophagus</w:t>
      </w:r>
      <w:r>
        <w:t>, small intestine, large intestine, rectum</w:t>
      </w:r>
    </w:p>
    <w:p w14:paraId="4424F4E9" w14:textId="7AED3AA1" w:rsidR="00500E85" w:rsidRDefault="00D9755B">
      <w:pPr>
        <w:pStyle w:val="Heading2"/>
      </w:pPr>
      <w:r>
        <w:t>Four Marks Questions</w:t>
      </w:r>
    </w:p>
    <w:p w14:paraId="761C2D00" w14:textId="77777777" w:rsidR="00F828BF" w:rsidRPr="00F828BF" w:rsidRDefault="00000000" w:rsidP="00F828BF">
      <w:pPr>
        <w:rPr>
          <w:b/>
          <w:bCs/>
          <w:lang w:val="en-IN"/>
        </w:rPr>
      </w:pPr>
      <w:r>
        <w:t xml:space="preserve">1. </w:t>
      </w:r>
      <w:r w:rsidR="00F828BF" w:rsidRPr="000E2867">
        <w:rPr>
          <w:lang w:val="en-IN"/>
        </w:rPr>
        <w:t>Explain the Process of Photosynthesis in Detail, Including the Role of Chlorophyll and Stomata.</w:t>
      </w:r>
    </w:p>
    <w:p w14:paraId="31F7444C" w14:textId="3DC7E39D" w:rsidR="00F828BF" w:rsidRPr="000E2867" w:rsidRDefault="00F828BF" w:rsidP="000E2867">
      <w:pPr>
        <w:pStyle w:val="ListParagraph"/>
        <w:numPr>
          <w:ilvl w:val="0"/>
          <w:numId w:val="12"/>
        </w:numPr>
        <w:rPr>
          <w:lang w:val="en-IN"/>
        </w:rPr>
      </w:pPr>
      <w:r w:rsidRPr="000E2867">
        <w:rPr>
          <w:lang w:val="en-IN"/>
        </w:rPr>
        <w:t>Describe the process of photosynthesis, including the chemical equation.</w:t>
      </w:r>
    </w:p>
    <w:p w14:paraId="7603F5A4" w14:textId="77777777" w:rsidR="00F828BF" w:rsidRPr="00F828BF" w:rsidRDefault="00F828BF" w:rsidP="00F828BF">
      <w:pPr>
        <w:numPr>
          <w:ilvl w:val="0"/>
          <w:numId w:val="12"/>
        </w:numPr>
        <w:rPr>
          <w:lang w:val="en-IN"/>
        </w:rPr>
      </w:pPr>
      <w:r w:rsidRPr="00F828BF">
        <w:rPr>
          <w:lang w:val="en-IN"/>
        </w:rPr>
        <w:t>Explain the importance of chlorophyll in capturing light energy.</w:t>
      </w:r>
    </w:p>
    <w:p w14:paraId="10F39336" w14:textId="77777777" w:rsidR="00F828BF" w:rsidRPr="00F828BF" w:rsidRDefault="00F828BF" w:rsidP="00F828BF">
      <w:pPr>
        <w:numPr>
          <w:ilvl w:val="0"/>
          <w:numId w:val="12"/>
        </w:numPr>
        <w:rPr>
          <w:lang w:val="en-IN"/>
        </w:rPr>
      </w:pPr>
      <w:r w:rsidRPr="00F828BF">
        <w:rPr>
          <w:lang w:val="en-IN"/>
        </w:rPr>
        <w:t>Discuss the role of stomata in gas exchange, specifically how they facilitate the entry of carbon dioxide and the release of oxygen.</w:t>
      </w:r>
    </w:p>
    <w:p w14:paraId="6B633131" w14:textId="77777777" w:rsidR="00F828BF" w:rsidRPr="00F828BF" w:rsidRDefault="00F828BF" w:rsidP="00F828BF">
      <w:pPr>
        <w:numPr>
          <w:ilvl w:val="0"/>
          <w:numId w:val="12"/>
        </w:numPr>
        <w:rPr>
          <w:lang w:val="en-IN"/>
        </w:rPr>
      </w:pPr>
      <w:r w:rsidRPr="00F828BF">
        <w:rPr>
          <w:lang w:val="en-IN"/>
        </w:rPr>
        <w:t>Mention how water absorbed by roots is transported to the leaves for use in photosynthesis.</w:t>
      </w:r>
    </w:p>
    <w:p w14:paraId="70D42671" w14:textId="576315F1" w:rsidR="00500E85" w:rsidRDefault="00500E85"/>
    <w:sectPr w:rsidR="00500E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CE2B8D"/>
    <w:multiLevelType w:val="multilevel"/>
    <w:tmpl w:val="C78A82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E012C"/>
    <w:multiLevelType w:val="multilevel"/>
    <w:tmpl w:val="647C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56215"/>
    <w:multiLevelType w:val="multilevel"/>
    <w:tmpl w:val="077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510959">
    <w:abstractNumId w:val="8"/>
  </w:num>
  <w:num w:numId="2" w16cid:durableId="1422213760">
    <w:abstractNumId w:val="6"/>
  </w:num>
  <w:num w:numId="3" w16cid:durableId="511578429">
    <w:abstractNumId w:val="5"/>
  </w:num>
  <w:num w:numId="4" w16cid:durableId="1147280967">
    <w:abstractNumId w:val="4"/>
  </w:num>
  <w:num w:numId="5" w16cid:durableId="2054621529">
    <w:abstractNumId w:val="7"/>
  </w:num>
  <w:num w:numId="6" w16cid:durableId="560407979">
    <w:abstractNumId w:val="3"/>
  </w:num>
  <w:num w:numId="7" w16cid:durableId="2105806062">
    <w:abstractNumId w:val="2"/>
  </w:num>
  <w:num w:numId="8" w16cid:durableId="213002910">
    <w:abstractNumId w:val="1"/>
  </w:num>
  <w:num w:numId="9" w16cid:durableId="1021467669">
    <w:abstractNumId w:val="0"/>
  </w:num>
  <w:num w:numId="10" w16cid:durableId="1426075504">
    <w:abstractNumId w:val="11"/>
  </w:num>
  <w:num w:numId="11" w16cid:durableId="59406889">
    <w:abstractNumId w:val="10"/>
  </w:num>
  <w:num w:numId="12" w16cid:durableId="21289644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FF9"/>
    <w:rsid w:val="00034616"/>
    <w:rsid w:val="000418EC"/>
    <w:rsid w:val="000478A3"/>
    <w:rsid w:val="0006063C"/>
    <w:rsid w:val="0008288A"/>
    <w:rsid w:val="000E2867"/>
    <w:rsid w:val="000F6550"/>
    <w:rsid w:val="0015074B"/>
    <w:rsid w:val="001D6F4F"/>
    <w:rsid w:val="001E1D0E"/>
    <w:rsid w:val="001F0548"/>
    <w:rsid w:val="0029639D"/>
    <w:rsid w:val="002A2037"/>
    <w:rsid w:val="002A3A81"/>
    <w:rsid w:val="00326F90"/>
    <w:rsid w:val="00336791"/>
    <w:rsid w:val="00357639"/>
    <w:rsid w:val="0036319B"/>
    <w:rsid w:val="0041776B"/>
    <w:rsid w:val="00426CCE"/>
    <w:rsid w:val="0043326B"/>
    <w:rsid w:val="004C1C15"/>
    <w:rsid w:val="00500E85"/>
    <w:rsid w:val="00525EB7"/>
    <w:rsid w:val="005A2722"/>
    <w:rsid w:val="00613B1D"/>
    <w:rsid w:val="0061480B"/>
    <w:rsid w:val="00647357"/>
    <w:rsid w:val="006B3C52"/>
    <w:rsid w:val="00757CF2"/>
    <w:rsid w:val="00786B6A"/>
    <w:rsid w:val="00794FA5"/>
    <w:rsid w:val="008940D1"/>
    <w:rsid w:val="008C16E2"/>
    <w:rsid w:val="009678E2"/>
    <w:rsid w:val="00974C60"/>
    <w:rsid w:val="00975035"/>
    <w:rsid w:val="00A757FB"/>
    <w:rsid w:val="00AA1D8D"/>
    <w:rsid w:val="00AB289C"/>
    <w:rsid w:val="00B47262"/>
    <w:rsid w:val="00B47730"/>
    <w:rsid w:val="00BD0743"/>
    <w:rsid w:val="00BD5B03"/>
    <w:rsid w:val="00C244A8"/>
    <w:rsid w:val="00C46548"/>
    <w:rsid w:val="00CB0664"/>
    <w:rsid w:val="00D04640"/>
    <w:rsid w:val="00D1172B"/>
    <w:rsid w:val="00D93626"/>
    <w:rsid w:val="00D9755B"/>
    <w:rsid w:val="00DF029B"/>
    <w:rsid w:val="00E5198E"/>
    <w:rsid w:val="00EA6393"/>
    <w:rsid w:val="00EE55F2"/>
    <w:rsid w:val="00EE7CD2"/>
    <w:rsid w:val="00F01C5E"/>
    <w:rsid w:val="00F202B3"/>
    <w:rsid w:val="00F2782C"/>
    <w:rsid w:val="00F27D63"/>
    <w:rsid w:val="00F4039E"/>
    <w:rsid w:val="00F828BF"/>
    <w:rsid w:val="00FC3A05"/>
    <w:rsid w:val="00FC693F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55A38"/>
  <w14:defaultImageDpi w14:val="300"/>
  <w15:docId w15:val="{BD132504-AAE4-4E6A-8EAF-AE9430C7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4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Nayak, Premprakash</cp:lastModifiedBy>
  <cp:revision>56</cp:revision>
  <dcterms:created xsi:type="dcterms:W3CDTF">2013-12-23T23:15:00Z</dcterms:created>
  <dcterms:modified xsi:type="dcterms:W3CDTF">2024-09-04T05:46:00Z</dcterms:modified>
  <cp:category/>
</cp:coreProperties>
</file>