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080E1" w14:textId="77777777" w:rsidR="00C62B43" w:rsidRDefault="00C62B43" w:rsidP="00C62B43">
      <w:pPr>
        <w:rPr>
          <w:noProof/>
        </w:rPr>
      </w:pPr>
      <w:bookmarkStart w:id="0" w:name="_Hlk175745141"/>
      <w:r>
        <w:rPr>
          <w:noProof/>
        </w:rPr>
        <w:drawing>
          <wp:anchor distT="0" distB="0" distL="114300" distR="114300" simplePos="0" relativeHeight="251659264" behindDoc="1" locked="0" layoutInCell="1" allowOverlap="1" wp14:anchorId="75390769" wp14:editId="27DE36F0">
            <wp:simplePos x="0" y="0"/>
            <wp:positionH relativeFrom="column">
              <wp:posOffset>1263650</wp:posOffset>
            </wp:positionH>
            <wp:positionV relativeFrom="paragraph">
              <wp:posOffset>-488950</wp:posOffset>
            </wp:positionV>
            <wp:extent cx="402590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464" y="21268"/>
                <wp:lineTo x="21464" y="0"/>
                <wp:lineTo x="0" y="0"/>
              </wp:wrapPolygon>
            </wp:wrapTight>
            <wp:docPr id="879312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12078" name="Picture 8793120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FFFFFF" w:themeColor="background1"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12EE6F54" wp14:editId="6031B0B2">
            <wp:simplePos x="0" y="0"/>
            <wp:positionH relativeFrom="column">
              <wp:posOffset>0</wp:posOffset>
            </wp:positionH>
            <wp:positionV relativeFrom="paragraph">
              <wp:posOffset>-368935</wp:posOffset>
            </wp:positionV>
            <wp:extent cx="876300" cy="1137285"/>
            <wp:effectExtent l="0" t="0" r="0" b="5715"/>
            <wp:wrapTight wrapText="bothSides">
              <wp:wrapPolygon edited="0">
                <wp:start x="0" y="0"/>
                <wp:lineTo x="0" y="21347"/>
                <wp:lineTo x="21130" y="21347"/>
                <wp:lineTo x="21130" y="0"/>
                <wp:lineTo x="0" y="0"/>
              </wp:wrapPolygon>
            </wp:wrapTight>
            <wp:docPr id="372685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85227" name="Picture 3726852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D09A3" w14:textId="77777777" w:rsidR="00C62B43" w:rsidRDefault="00C62B43" w:rsidP="00C62B43">
      <w:pPr>
        <w:rPr>
          <w:noProof/>
        </w:rPr>
      </w:pPr>
    </w:p>
    <w:p w14:paraId="24777A26" w14:textId="77777777" w:rsidR="00C62B43" w:rsidRDefault="00C62B43" w:rsidP="00C62B4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48BEE" wp14:editId="5F891F8C">
                <wp:simplePos x="0" y="0"/>
                <wp:positionH relativeFrom="column">
                  <wp:posOffset>-1040765</wp:posOffset>
                </wp:positionH>
                <wp:positionV relativeFrom="paragraph">
                  <wp:posOffset>156845</wp:posOffset>
                </wp:positionV>
                <wp:extent cx="6070600" cy="527050"/>
                <wp:effectExtent l="0" t="0" r="6350" b="6350"/>
                <wp:wrapNone/>
                <wp:docPr id="4749462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765E61" w14:textId="00858309" w:rsidR="00C62B43" w:rsidRPr="005B57ED" w:rsidRDefault="00C62B43" w:rsidP="00C62B43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D6346E">
                              <w:rPr>
                                <w:color w:val="FFFFFF" w:themeColor="background1"/>
                                <w:sz w:val="26"/>
                                <w:szCs w:val="26"/>
                                <w:highlight w:val="darkGray"/>
                              </w:rPr>
                              <w:t xml:space="preserve">SPECIALIST </w:t>
                            </w:r>
                            <w:proofErr w:type="gramStart"/>
                            <w:r w:rsidRPr="00D6346E">
                              <w:rPr>
                                <w:color w:val="FFFFFF" w:themeColor="background1"/>
                                <w:sz w:val="26"/>
                                <w:szCs w:val="26"/>
                                <w:highlight w:val="darkGray"/>
                              </w:rPr>
                              <w:t>IN :</w:t>
                            </w:r>
                            <w:proofErr w:type="gramEnd"/>
                            <w:r w:rsidRPr="00D6346E">
                              <w:rPr>
                                <w:color w:val="FFFFFF" w:themeColor="background1"/>
                                <w:sz w:val="26"/>
                                <w:szCs w:val="26"/>
                                <w:highlight w:val="darkGray"/>
                              </w:rPr>
                              <w:t xml:space="preserve">  All  Type  of  Pipeline,</w:t>
                            </w:r>
                            <w:r w:rsidR="00182269">
                              <w:rPr>
                                <w:color w:val="FFFFFF" w:themeColor="background1"/>
                                <w:sz w:val="26"/>
                                <w:szCs w:val="26"/>
                                <w:highlight w:val="darkGray"/>
                              </w:rPr>
                              <w:t xml:space="preserve"> </w:t>
                            </w:r>
                            <w:r w:rsidRPr="00D6346E">
                              <w:rPr>
                                <w:color w:val="FFFFFF" w:themeColor="background1"/>
                                <w:sz w:val="26"/>
                                <w:szCs w:val="26"/>
                                <w:highlight w:val="darkGray"/>
                              </w:rPr>
                              <w:t xml:space="preserve"> Structure , </w:t>
                            </w:r>
                            <w:r w:rsidR="00182269">
                              <w:rPr>
                                <w:color w:val="FFFFFF" w:themeColor="background1"/>
                                <w:sz w:val="26"/>
                                <w:szCs w:val="26"/>
                                <w:highlight w:val="darkGray"/>
                              </w:rPr>
                              <w:t xml:space="preserve"> </w:t>
                            </w:r>
                            <w:r w:rsidRPr="00D6346E">
                              <w:rPr>
                                <w:color w:val="FFFFFF" w:themeColor="background1"/>
                                <w:sz w:val="26"/>
                                <w:szCs w:val="26"/>
                                <w:highlight w:val="darkGray"/>
                              </w:rPr>
                              <w:t xml:space="preserve">Equipment , </w:t>
                            </w:r>
                            <w:r w:rsidR="00182269">
                              <w:rPr>
                                <w:color w:val="FFFFFF" w:themeColor="background1"/>
                                <w:sz w:val="26"/>
                                <w:szCs w:val="26"/>
                                <w:highlight w:val="darkGray"/>
                              </w:rPr>
                              <w:t xml:space="preserve"> </w:t>
                            </w:r>
                            <w:r w:rsidRPr="00D6346E">
                              <w:rPr>
                                <w:color w:val="FFFFFF" w:themeColor="background1"/>
                                <w:sz w:val="26"/>
                                <w:szCs w:val="26"/>
                                <w:highlight w:val="darkGray"/>
                              </w:rPr>
                              <w:t>Fabrication, Erection</w:t>
                            </w:r>
                            <w:r w:rsidR="00182269">
                              <w:rPr>
                                <w:color w:val="FFFFFF" w:themeColor="background1"/>
                                <w:sz w:val="26"/>
                                <w:szCs w:val="26"/>
                                <w:highlight w:val="darkGray"/>
                              </w:rPr>
                              <w:t xml:space="preserve"> </w:t>
                            </w:r>
                            <w:r w:rsidRPr="00D6346E">
                              <w:rPr>
                                <w:color w:val="FFFFFF" w:themeColor="background1"/>
                                <w:sz w:val="26"/>
                                <w:szCs w:val="26"/>
                                <w:highlight w:val="darkGray"/>
                              </w:rPr>
                              <w:t>&amp; Plant Maintenance Work</w:t>
                            </w: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  <w:highlight w:val="darkGray"/>
                              </w:rPr>
                              <w:t xml:space="preserve"> </w:t>
                            </w:r>
                            <w:r w:rsidRPr="00D6346E">
                              <w:rPr>
                                <w:color w:val="FFFFFF" w:themeColor="background1"/>
                                <w:sz w:val="26"/>
                                <w:szCs w:val="26"/>
                                <w:highlight w:val="darkGray"/>
                              </w:rPr>
                              <w:t xml:space="preserve">     </w:t>
                            </w: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B57ED">
                              <w:rPr>
                                <w:sz w:val="26"/>
                                <w:szCs w:val="26"/>
                              </w:rPr>
                              <w:t xml:space="preserve">                 </w:t>
                            </w:r>
                          </w:p>
                          <w:p w14:paraId="290F541B" w14:textId="77777777" w:rsidR="00C62B43" w:rsidRDefault="00C62B43" w:rsidP="00C62B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48BE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1.95pt;margin-top:12.35pt;width:478pt;height:4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" fillcolor="white [3201]" stroked="f" strokeweight=".5pt">
                <v:textbox>
                  <w:txbxContent>
                    <w:p w14:paraId="05765E61" w14:textId="00858309" w:rsidR="00C62B43" w:rsidRPr="005B57ED" w:rsidRDefault="00C62B43" w:rsidP="00C62B43">
                      <w:pPr>
                        <w:rPr>
                          <w:sz w:val="26"/>
                          <w:szCs w:val="26"/>
                        </w:rPr>
                      </w:pPr>
                      <w:r w:rsidRPr="00D6346E">
                        <w:rPr>
                          <w:color w:val="FFFFFF" w:themeColor="background1"/>
                          <w:sz w:val="26"/>
                          <w:szCs w:val="26"/>
                          <w:highlight w:val="darkGray"/>
                        </w:rPr>
                        <w:t xml:space="preserve">SPECIALIST </w:t>
                      </w:r>
                      <w:proofErr w:type="gramStart"/>
                      <w:r w:rsidRPr="00D6346E">
                        <w:rPr>
                          <w:color w:val="FFFFFF" w:themeColor="background1"/>
                          <w:sz w:val="26"/>
                          <w:szCs w:val="26"/>
                          <w:highlight w:val="darkGray"/>
                        </w:rPr>
                        <w:t>IN :</w:t>
                      </w:r>
                      <w:proofErr w:type="gramEnd"/>
                      <w:r w:rsidRPr="00D6346E">
                        <w:rPr>
                          <w:color w:val="FFFFFF" w:themeColor="background1"/>
                          <w:sz w:val="26"/>
                          <w:szCs w:val="26"/>
                          <w:highlight w:val="darkGray"/>
                        </w:rPr>
                        <w:t xml:space="preserve">  All  Type  of  Pipeline,</w:t>
                      </w:r>
                      <w:r w:rsidR="00182269">
                        <w:rPr>
                          <w:color w:val="FFFFFF" w:themeColor="background1"/>
                          <w:sz w:val="26"/>
                          <w:szCs w:val="26"/>
                          <w:highlight w:val="darkGray"/>
                        </w:rPr>
                        <w:t xml:space="preserve"> </w:t>
                      </w:r>
                      <w:r w:rsidRPr="00D6346E">
                        <w:rPr>
                          <w:color w:val="FFFFFF" w:themeColor="background1"/>
                          <w:sz w:val="26"/>
                          <w:szCs w:val="26"/>
                          <w:highlight w:val="darkGray"/>
                        </w:rPr>
                        <w:t xml:space="preserve"> Structure , </w:t>
                      </w:r>
                      <w:r w:rsidR="00182269">
                        <w:rPr>
                          <w:color w:val="FFFFFF" w:themeColor="background1"/>
                          <w:sz w:val="26"/>
                          <w:szCs w:val="26"/>
                          <w:highlight w:val="darkGray"/>
                        </w:rPr>
                        <w:t xml:space="preserve"> </w:t>
                      </w:r>
                      <w:r w:rsidRPr="00D6346E">
                        <w:rPr>
                          <w:color w:val="FFFFFF" w:themeColor="background1"/>
                          <w:sz w:val="26"/>
                          <w:szCs w:val="26"/>
                          <w:highlight w:val="darkGray"/>
                        </w:rPr>
                        <w:t xml:space="preserve">Equipment , </w:t>
                      </w:r>
                      <w:r w:rsidR="00182269">
                        <w:rPr>
                          <w:color w:val="FFFFFF" w:themeColor="background1"/>
                          <w:sz w:val="26"/>
                          <w:szCs w:val="26"/>
                          <w:highlight w:val="darkGray"/>
                        </w:rPr>
                        <w:t xml:space="preserve"> </w:t>
                      </w:r>
                      <w:r w:rsidRPr="00D6346E">
                        <w:rPr>
                          <w:color w:val="FFFFFF" w:themeColor="background1"/>
                          <w:sz w:val="26"/>
                          <w:szCs w:val="26"/>
                          <w:highlight w:val="darkGray"/>
                        </w:rPr>
                        <w:t>Fabrication, Erection</w:t>
                      </w:r>
                      <w:r w:rsidR="00182269">
                        <w:rPr>
                          <w:color w:val="FFFFFF" w:themeColor="background1"/>
                          <w:sz w:val="26"/>
                          <w:szCs w:val="26"/>
                          <w:highlight w:val="darkGray"/>
                        </w:rPr>
                        <w:t xml:space="preserve"> </w:t>
                      </w:r>
                      <w:r w:rsidRPr="00D6346E">
                        <w:rPr>
                          <w:color w:val="FFFFFF" w:themeColor="background1"/>
                          <w:sz w:val="26"/>
                          <w:szCs w:val="26"/>
                          <w:highlight w:val="darkGray"/>
                        </w:rPr>
                        <w:t>&amp; Plant Maintenance Work</w:t>
                      </w:r>
                      <w:r>
                        <w:rPr>
                          <w:color w:val="FFFFFF" w:themeColor="background1"/>
                          <w:sz w:val="26"/>
                          <w:szCs w:val="26"/>
                          <w:highlight w:val="darkGray"/>
                        </w:rPr>
                        <w:t xml:space="preserve"> </w:t>
                      </w:r>
                      <w:r w:rsidRPr="00D6346E">
                        <w:rPr>
                          <w:color w:val="FFFFFF" w:themeColor="background1"/>
                          <w:sz w:val="26"/>
                          <w:szCs w:val="26"/>
                          <w:highlight w:val="darkGray"/>
                        </w:rPr>
                        <w:t xml:space="preserve">     </w:t>
                      </w: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Pr="005B57ED">
                        <w:rPr>
                          <w:sz w:val="26"/>
                          <w:szCs w:val="26"/>
                        </w:rPr>
                        <w:t xml:space="preserve">                 </w:t>
                      </w:r>
                    </w:p>
                    <w:p w14:paraId="290F541B" w14:textId="77777777" w:rsidR="00C62B43" w:rsidRDefault="00C62B43" w:rsidP="00C62B43"/>
                  </w:txbxContent>
                </v:textbox>
              </v:shape>
            </w:pict>
          </mc:Fallback>
        </mc:AlternateContent>
      </w:r>
    </w:p>
    <w:p w14:paraId="1695C5AB" w14:textId="77777777" w:rsidR="00C62B43" w:rsidRDefault="00C62B43" w:rsidP="00C62B43">
      <w:pPr>
        <w:rPr>
          <w:color w:val="FFFFFF" w:themeColor="background1"/>
          <w:sz w:val="26"/>
          <w:szCs w:val="26"/>
        </w:rPr>
      </w:pPr>
    </w:p>
    <w:p w14:paraId="0ACCFE00" w14:textId="77777777" w:rsidR="00C62B43" w:rsidRPr="00C62B43" w:rsidRDefault="00C62B43" w:rsidP="00C62B43">
      <w:pPr>
        <w:rPr>
          <w:rFonts w:ascii="Abadi Extra Light" w:hAnsi="Abadi Extra Light" w:cstheme="majorHAnsi"/>
        </w:rPr>
      </w:pPr>
      <w:r>
        <w:rPr>
          <w:rFonts w:ascii="Abadi Extra Light" w:hAnsi="Abadi Extra Light" w:cstheme="majorHAnsi"/>
        </w:rPr>
        <w:t xml:space="preserve"> </w:t>
      </w:r>
      <w:r w:rsidRPr="007D577A">
        <w:rPr>
          <w:rFonts w:ascii="Abadi Extra Light" w:hAnsi="Abadi Extra Light" w:cstheme="majorHAnsi"/>
          <w:b/>
          <w:bCs/>
        </w:rPr>
        <w:t>Address</w:t>
      </w:r>
      <w:r w:rsidRPr="00C62B43">
        <w:rPr>
          <w:rFonts w:ascii="Abadi Extra Light" w:hAnsi="Abadi Extra Light" w:cstheme="majorHAnsi"/>
        </w:rPr>
        <w:t xml:space="preserve">: S18, James Plaza </w:t>
      </w:r>
      <w:proofErr w:type="gramStart"/>
      <w:r w:rsidRPr="00C62B43">
        <w:rPr>
          <w:rFonts w:ascii="Abadi Extra Light" w:hAnsi="Abadi Extra Light" w:cstheme="majorHAnsi"/>
        </w:rPr>
        <w:t>Square ,</w:t>
      </w:r>
      <w:proofErr w:type="gramEnd"/>
      <w:r w:rsidRPr="00C62B43">
        <w:rPr>
          <w:rFonts w:ascii="Abadi Extra Light" w:hAnsi="Abadi Extra Light" w:cstheme="majorHAnsi"/>
        </w:rPr>
        <w:t xml:space="preserve"> Near Asian Paint </w:t>
      </w:r>
      <w:proofErr w:type="spellStart"/>
      <w:r w:rsidRPr="00C62B43">
        <w:rPr>
          <w:rFonts w:ascii="Abadi Extra Light" w:hAnsi="Abadi Extra Light" w:cstheme="majorHAnsi"/>
        </w:rPr>
        <w:t>Chawkadi</w:t>
      </w:r>
      <w:proofErr w:type="spellEnd"/>
      <w:r w:rsidRPr="00C62B43">
        <w:rPr>
          <w:rFonts w:ascii="Abadi Extra Light" w:hAnsi="Abadi Extra Light" w:cstheme="majorHAnsi"/>
        </w:rPr>
        <w:t xml:space="preserve"> , G.I.D.C. , </w:t>
      </w:r>
      <w:proofErr w:type="spellStart"/>
      <w:r w:rsidRPr="00C62B43">
        <w:rPr>
          <w:rFonts w:ascii="Abadi Extra Light" w:hAnsi="Abadi Extra Light" w:cstheme="majorHAnsi"/>
        </w:rPr>
        <w:t>Ankleshwar</w:t>
      </w:r>
      <w:proofErr w:type="spellEnd"/>
      <w:r w:rsidRPr="00C62B43">
        <w:rPr>
          <w:rFonts w:ascii="Abadi Extra Light" w:hAnsi="Abadi Extra Light" w:cstheme="majorHAnsi"/>
        </w:rPr>
        <w:t xml:space="preserve"> – 393002   ,Gujarat , India</w:t>
      </w:r>
    </w:p>
    <w:p w14:paraId="186C6D9D" w14:textId="2B567FC8" w:rsidR="0007346E" w:rsidRDefault="00F7315E">
      <w:pPr>
        <w:rPr>
          <w:b/>
          <w:bCs/>
        </w:rPr>
      </w:pPr>
      <w:r w:rsidRPr="005B57ED">
        <w:rPr>
          <w:sz w:val="26"/>
          <w:szCs w:val="26"/>
        </w:rPr>
        <w:t xml:space="preserve">              </w:t>
      </w:r>
      <w:bookmarkEnd w:id="0"/>
      <w:r w:rsidR="0007346E">
        <w:rPr>
          <w:b/>
          <w:bCs/>
        </w:rPr>
        <w:t xml:space="preserve">                                                                                                                                        </w:t>
      </w:r>
    </w:p>
    <w:p w14:paraId="2F6A5206" w14:textId="070A678A" w:rsidR="00006002" w:rsidRDefault="0007346E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Date: </w:t>
      </w:r>
      <w:r w:rsidR="003D5587">
        <w:rPr>
          <w:b/>
          <w:bCs/>
        </w:rPr>
        <w:t>1</w:t>
      </w:r>
      <w:r>
        <w:rPr>
          <w:b/>
          <w:bCs/>
        </w:rPr>
        <w:t>0/0</w:t>
      </w:r>
      <w:r w:rsidR="003D5587">
        <w:rPr>
          <w:b/>
          <w:bCs/>
        </w:rPr>
        <w:t>7</w:t>
      </w:r>
      <w:r>
        <w:rPr>
          <w:b/>
          <w:bCs/>
        </w:rPr>
        <w:t>/202</w:t>
      </w:r>
      <w:r w:rsidR="003D5587">
        <w:rPr>
          <w:b/>
          <w:bCs/>
        </w:rPr>
        <w:t>1</w:t>
      </w:r>
    </w:p>
    <w:p w14:paraId="607A4AD4" w14:textId="63F3776C" w:rsidR="0007346E" w:rsidRDefault="00EA3854" w:rsidP="0007346E">
      <w:r w:rsidRPr="003C6719">
        <w:rPr>
          <w:b/>
          <w:bCs/>
        </w:rPr>
        <w:br/>
      </w:r>
      <w:r w:rsidR="0007346E">
        <w:br/>
      </w:r>
      <w:r w:rsidR="00DD4FBA">
        <w:t xml:space="preserve">                                                             </w:t>
      </w:r>
      <w:r w:rsidR="0007346E">
        <w:t>To Whom It May Concern,</w:t>
      </w:r>
    </w:p>
    <w:p w14:paraId="350FAC46" w14:textId="77777777" w:rsidR="0007346E" w:rsidRDefault="0007346E"/>
    <w:p w14:paraId="74AC9EF0" w14:textId="77777777" w:rsidR="0007346E" w:rsidRDefault="0007346E"/>
    <w:p w14:paraId="616CE74B" w14:textId="4FD6F095" w:rsidR="0007346E" w:rsidRDefault="0007346E">
      <w:r>
        <w:t xml:space="preserve">This is to certify that </w:t>
      </w:r>
      <w:r>
        <w:rPr>
          <w:b/>
          <w:bCs/>
        </w:rPr>
        <w:t xml:space="preserve">Mr. Karan </w:t>
      </w:r>
      <w:proofErr w:type="spellStart"/>
      <w:r>
        <w:rPr>
          <w:b/>
          <w:bCs/>
        </w:rPr>
        <w:t>Dudhnath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Yadav </w:t>
      </w:r>
      <w:r>
        <w:t xml:space="preserve"> was</w:t>
      </w:r>
      <w:proofErr w:type="gramEnd"/>
      <w:r>
        <w:t xml:space="preserve"> employed with  </w:t>
      </w:r>
      <w:r w:rsidRPr="009823E7">
        <w:rPr>
          <w:b/>
          <w:bCs/>
        </w:rPr>
        <w:t xml:space="preserve"> </w:t>
      </w:r>
      <w:r w:rsidR="00DC07D6">
        <w:rPr>
          <w:b/>
          <w:bCs/>
        </w:rPr>
        <w:t>Deepak</w:t>
      </w:r>
      <w:r w:rsidRPr="009823E7">
        <w:rPr>
          <w:b/>
          <w:bCs/>
        </w:rPr>
        <w:t xml:space="preserve"> </w:t>
      </w:r>
      <w:r w:rsidR="00DC07D6">
        <w:rPr>
          <w:b/>
          <w:bCs/>
        </w:rPr>
        <w:t>Engineering Works ,</w:t>
      </w:r>
      <w:r>
        <w:rPr>
          <w:b/>
          <w:bCs/>
        </w:rPr>
        <w:t xml:space="preserve">   </w:t>
      </w:r>
      <w:r>
        <w:t xml:space="preserve">as a </w:t>
      </w:r>
      <w:r w:rsidR="00DC07D6">
        <w:rPr>
          <w:b/>
          <w:bCs/>
        </w:rPr>
        <w:t>Project Supervisor</w:t>
      </w:r>
      <w:r w:rsidRPr="0007346E">
        <w:rPr>
          <w:b/>
          <w:bCs/>
        </w:rPr>
        <w:t xml:space="preserve"> </w:t>
      </w:r>
      <w:r w:rsidR="00DC07D6">
        <w:rPr>
          <w:b/>
          <w:bCs/>
        </w:rPr>
        <w:t xml:space="preserve"> </w:t>
      </w:r>
      <w:r>
        <w:t xml:space="preserve">from </w:t>
      </w:r>
      <w:r w:rsidRPr="00CC4592">
        <w:rPr>
          <w:b/>
          <w:bCs/>
        </w:rPr>
        <w:t>0</w:t>
      </w:r>
      <w:r w:rsidR="00DC07D6" w:rsidRPr="00CC4592">
        <w:rPr>
          <w:b/>
          <w:bCs/>
        </w:rPr>
        <w:t>1</w:t>
      </w:r>
      <w:r w:rsidRPr="00CC4592">
        <w:rPr>
          <w:b/>
          <w:bCs/>
        </w:rPr>
        <w:t>/0</w:t>
      </w:r>
      <w:r w:rsidR="00DC07D6" w:rsidRPr="00CC4592">
        <w:rPr>
          <w:b/>
          <w:bCs/>
        </w:rPr>
        <w:t>9</w:t>
      </w:r>
      <w:r w:rsidRPr="00CC4592">
        <w:rPr>
          <w:b/>
          <w:bCs/>
        </w:rPr>
        <w:t>/202</w:t>
      </w:r>
      <w:r w:rsidR="00DC07D6" w:rsidRPr="00CC4592">
        <w:rPr>
          <w:b/>
          <w:bCs/>
        </w:rPr>
        <w:t>0</w:t>
      </w:r>
      <w:r>
        <w:t xml:space="preserve"> to  </w:t>
      </w:r>
      <w:r w:rsidR="00DC07D6" w:rsidRPr="00CC4592">
        <w:rPr>
          <w:b/>
          <w:bCs/>
        </w:rPr>
        <w:t>0</w:t>
      </w:r>
      <w:r w:rsidRPr="00CC4592">
        <w:rPr>
          <w:b/>
          <w:bCs/>
        </w:rPr>
        <w:t>1/0</w:t>
      </w:r>
      <w:r w:rsidR="00DC07D6" w:rsidRPr="00CC4592">
        <w:rPr>
          <w:b/>
          <w:bCs/>
        </w:rPr>
        <w:t>7</w:t>
      </w:r>
      <w:r w:rsidRPr="00CC4592">
        <w:rPr>
          <w:b/>
          <w:bCs/>
        </w:rPr>
        <w:t>/202</w:t>
      </w:r>
      <w:r w:rsidR="00DC07D6" w:rsidRPr="00CC4592">
        <w:rPr>
          <w:b/>
          <w:bCs/>
        </w:rPr>
        <w:t>1</w:t>
      </w:r>
      <w:r>
        <w:t>.</w:t>
      </w:r>
    </w:p>
    <w:p w14:paraId="4480958D" w14:textId="77777777" w:rsidR="00E43D2C" w:rsidRPr="0007346E" w:rsidRDefault="00E43D2C">
      <w:pPr>
        <w:rPr>
          <w:b/>
          <w:bCs/>
        </w:rPr>
      </w:pPr>
    </w:p>
    <w:p w14:paraId="64E7333A" w14:textId="56E0B80E" w:rsidR="0007346E" w:rsidRDefault="0007346E" w:rsidP="0007346E">
      <w:r>
        <w:t xml:space="preserve">During </w:t>
      </w:r>
      <w:proofErr w:type="gramStart"/>
      <w:r w:rsidR="00E43D2C">
        <w:t xml:space="preserve">his </w:t>
      </w:r>
      <w:r>
        <w:t xml:space="preserve"> tenure</w:t>
      </w:r>
      <w:proofErr w:type="gramEnd"/>
      <w:r>
        <w:t xml:space="preserve"> with us, </w:t>
      </w:r>
      <w:r>
        <w:rPr>
          <w:b/>
          <w:bCs/>
        </w:rPr>
        <w:t xml:space="preserve">Mr. Karan </w:t>
      </w:r>
      <w:proofErr w:type="spellStart"/>
      <w:r>
        <w:rPr>
          <w:b/>
          <w:bCs/>
        </w:rPr>
        <w:t>Dudhnath</w:t>
      </w:r>
      <w:proofErr w:type="spellEnd"/>
      <w:r>
        <w:rPr>
          <w:b/>
          <w:bCs/>
        </w:rPr>
        <w:t xml:space="preserve"> Yadav</w:t>
      </w:r>
      <w:r>
        <w:t xml:space="preserve"> was responsible for the following duties and responsibilities:</w:t>
      </w:r>
    </w:p>
    <w:p w14:paraId="43AF96A7" w14:textId="428BEDB2" w:rsidR="003959D7" w:rsidRDefault="003959D7" w:rsidP="003959D7">
      <w:pPr>
        <w:pStyle w:val="ListBullet"/>
        <w:numPr>
          <w:ilvl w:val="0"/>
          <w:numId w:val="10"/>
        </w:numPr>
      </w:pPr>
      <w:r>
        <w:t xml:space="preserve">Supervision and Operation in the plant like </w:t>
      </w:r>
      <w:r w:rsidR="00090081">
        <w:t>pipe</w:t>
      </w:r>
      <w:r>
        <w:t xml:space="preserve"> </w:t>
      </w:r>
      <w:proofErr w:type="gramStart"/>
      <w:r w:rsidR="00090081">
        <w:t>modifications</w:t>
      </w:r>
      <w:r>
        <w:t xml:space="preserve"> ,</w:t>
      </w:r>
      <w:r w:rsidR="00090081">
        <w:t>Dismantle</w:t>
      </w:r>
      <w:proofErr w:type="gramEnd"/>
      <w:r w:rsidR="00090081">
        <w:t>, Manpower Handling</w:t>
      </w:r>
      <w:r>
        <w:t>.</w:t>
      </w:r>
    </w:p>
    <w:p w14:paraId="2CC604B6" w14:textId="0506328F" w:rsidR="003959D7" w:rsidRDefault="003959D7" w:rsidP="0007346E">
      <w:pPr>
        <w:pStyle w:val="ListBullet"/>
        <w:numPr>
          <w:ilvl w:val="0"/>
          <w:numId w:val="10"/>
        </w:numPr>
      </w:pPr>
      <w:r>
        <w:t xml:space="preserve">Following all the </w:t>
      </w:r>
      <w:r w:rsidR="005E1E5A">
        <w:t>P&amp;</w:t>
      </w:r>
      <w:proofErr w:type="gramStart"/>
      <w:r w:rsidR="005E1E5A">
        <w:t>ID</w:t>
      </w:r>
      <w:r>
        <w:t xml:space="preserve"> ,</w:t>
      </w:r>
      <w:proofErr w:type="gramEnd"/>
      <w:r>
        <w:t xml:space="preserve"> safety guidelines and safety procedure. </w:t>
      </w:r>
    </w:p>
    <w:p w14:paraId="1F5BBEE6" w14:textId="7B2BA68E" w:rsidR="0007346E" w:rsidRDefault="0007346E" w:rsidP="0007346E">
      <w:pPr>
        <w:pStyle w:val="ListBullet"/>
        <w:numPr>
          <w:ilvl w:val="0"/>
          <w:numId w:val="10"/>
        </w:numPr>
      </w:pPr>
      <w:r>
        <w:t>Report any abnormal Observation</w:t>
      </w:r>
      <w:r w:rsidR="00FC2E4D">
        <w:t>.</w:t>
      </w:r>
    </w:p>
    <w:p w14:paraId="1C365FA9" w14:textId="478ACA5A" w:rsidR="0007346E" w:rsidRDefault="0007346E" w:rsidP="003959D7">
      <w:pPr>
        <w:pStyle w:val="ListBullet"/>
        <w:numPr>
          <w:ilvl w:val="0"/>
          <w:numId w:val="0"/>
        </w:numPr>
        <w:ind w:left="360"/>
      </w:pPr>
    </w:p>
    <w:p w14:paraId="75EA286D" w14:textId="25C5F19C" w:rsidR="003959D7" w:rsidRDefault="003959D7" w:rsidP="003959D7">
      <w:r>
        <w:rPr>
          <w:b/>
          <w:bCs/>
        </w:rPr>
        <w:t xml:space="preserve">Mr. Karan </w:t>
      </w:r>
      <w:proofErr w:type="spellStart"/>
      <w:r>
        <w:rPr>
          <w:b/>
          <w:bCs/>
        </w:rPr>
        <w:t>Dudhnath</w:t>
      </w:r>
      <w:proofErr w:type="spellEnd"/>
      <w:r>
        <w:rPr>
          <w:b/>
          <w:bCs/>
        </w:rPr>
        <w:t xml:space="preserve"> Yadav</w:t>
      </w:r>
      <w:r>
        <w:t xml:space="preserve"> has shown remarkable performance and dedication towards </w:t>
      </w:r>
      <w:proofErr w:type="gramStart"/>
      <w:r w:rsidR="00E43D2C">
        <w:t xml:space="preserve">his </w:t>
      </w:r>
      <w:r>
        <w:t xml:space="preserve"> work</w:t>
      </w:r>
      <w:proofErr w:type="gramEnd"/>
      <w:r>
        <w:t xml:space="preserve">. </w:t>
      </w:r>
      <w:r w:rsidR="00E43D2C">
        <w:t>His</w:t>
      </w:r>
      <w:r>
        <w:t xml:space="preserve"> contributions </w:t>
      </w:r>
      <w:proofErr w:type="gramStart"/>
      <w:r w:rsidR="00E43D2C">
        <w:t>has</w:t>
      </w:r>
      <w:proofErr w:type="gramEnd"/>
      <w:r>
        <w:t xml:space="preserve"> been highly valuable to our organization.</w:t>
      </w:r>
    </w:p>
    <w:p w14:paraId="331DE54B" w14:textId="5FBF32C6" w:rsidR="003959D7" w:rsidRDefault="003959D7" w:rsidP="003959D7">
      <w:r>
        <w:br/>
        <w:t xml:space="preserve">We wish </w:t>
      </w:r>
      <w:r>
        <w:rPr>
          <w:b/>
          <w:bCs/>
        </w:rPr>
        <w:t xml:space="preserve">Mr. Karan </w:t>
      </w:r>
      <w:proofErr w:type="spellStart"/>
      <w:r>
        <w:rPr>
          <w:b/>
          <w:bCs/>
        </w:rPr>
        <w:t>Dudhnath</w:t>
      </w:r>
      <w:proofErr w:type="spellEnd"/>
      <w:r>
        <w:rPr>
          <w:b/>
          <w:bCs/>
        </w:rPr>
        <w:t xml:space="preserve"> Yadav</w:t>
      </w:r>
      <w:r>
        <w:t xml:space="preserve"> all the best in </w:t>
      </w:r>
      <w:r w:rsidR="00E43D2C">
        <w:t>his</w:t>
      </w:r>
      <w:r>
        <w:t xml:space="preserve"> future endeavors.</w:t>
      </w:r>
    </w:p>
    <w:p w14:paraId="1C534C35" w14:textId="77777777" w:rsidR="007F2504" w:rsidRDefault="007F2504" w:rsidP="003959D7"/>
    <w:p w14:paraId="5598EF5E" w14:textId="1F9BB378" w:rsidR="001F0ECD" w:rsidRPr="00754BBC" w:rsidRDefault="009823E7">
      <w:r>
        <w:t>Thanking you</w:t>
      </w:r>
      <w:r>
        <w:br/>
        <w:t>Sincerely,</w:t>
      </w:r>
      <w:r>
        <w:br/>
      </w:r>
    </w:p>
    <w:sectPr w:rsidR="001F0ECD" w:rsidRPr="00754B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B51D3" w14:textId="77777777" w:rsidR="00D47CC1" w:rsidRDefault="00D47CC1">
      <w:pPr>
        <w:spacing w:after="0" w:line="240" w:lineRule="auto"/>
      </w:pPr>
      <w:r>
        <w:separator/>
      </w:r>
    </w:p>
  </w:endnote>
  <w:endnote w:type="continuationSeparator" w:id="0">
    <w:p w14:paraId="798C4D3D" w14:textId="77777777" w:rsidR="00D47CC1" w:rsidRDefault="00D47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D9681" w14:textId="77777777" w:rsidR="00D47CC1" w:rsidRDefault="00D47CC1">
      <w:pPr>
        <w:spacing w:after="0" w:line="240" w:lineRule="auto"/>
      </w:pPr>
      <w:r>
        <w:separator/>
      </w:r>
    </w:p>
  </w:footnote>
  <w:footnote w:type="continuationSeparator" w:id="0">
    <w:p w14:paraId="36273894" w14:textId="77777777" w:rsidR="00D47CC1" w:rsidRDefault="00D47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FDE72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5254126">
    <w:abstractNumId w:val="8"/>
  </w:num>
  <w:num w:numId="2" w16cid:durableId="671026703">
    <w:abstractNumId w:val="6"/>
  </w:num>
  <w:num w:numId="3" w16cid:durableId="1404527479">
    <w:abstractNumId w:val="5"/>
  </w:num>
  <w:num w:numId="4" w16cid:durableId="1540047194">
    <w:abstractNumId w:val="4"/>
  </w:num>
  <w:num w:numId="5" w16cid:durableId="2044598118">
    <w:abstractNumId w:val="7"/>
  </w:num>
  <w:num w:numId="6" w16cid:durableId="1479492816">
    <w:abstractNumId w:val="3"/>
  </w:num>
  <w:num w:numId="7" w16cid:durableId="928385512">
    <w:abstractNumId w:val="2"/>
  </w:num>
  <w:num w:numId="8" w16cid:durableId="1848326457">
    <w:abstractNumId w:val="1"/>
  </w:num>
  <w:num w:numId="9" w16cid:durableId="834149945">
    <w:abstractNumId w:val="0"/>
  </w:num>
  <w:num w:numId="10" w16cid:durableId="1744599856">
    <w:abstractNumId w:val="8"/>
  </w:num>
  <w:num w:numId="11" w16cid:durableId="7996140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002"/>
    <w:rsid w:val="00034616"/>
    <w:rsid w:val="00055561"/>
    <w:rsid w:val="0006063C"/>
    <w:rsid w:val="000666CE"/>
    <w:rsid w:val="0007346E"/>
    <w:rsid w:val="00090081"/>
    <w:rsid w:val="000B256E"/>
    <w:rsid w:val="00130720"/>
    <w:rsid w:val="0015074B"/>
    <w:rsid w:val="00182269"/>
    <w:rsid w:val="001F0ECD"/>
    <w:rsid w:val="002126B4"/>
    <w:rsid w:val="0029639D"/>
    <w:rsid w:val="00326F90"/>
    <w:rsid w:val="003959D7"/>
    <w:rsid w:val="003C6719"/>
    <w:rsid w:val="003D5587"/>
    <w:rsid w:val="0042408A"/>
    <w:rsid w:val="0048444D"/>
    <w:rsid w:val="004C0B72"/>
    <w:rsid w:val="004F0817"/>
    <w:rsid w:val="00530201"/>
    <w:rsid w:val="00565E64"/>
    <w:rsid w:val="005B57ED"/>
    <w:rsid w:val="005E1E5A"/>
    <w:rsid w:val="005E5D11"/>
    <w:rsid w:val="006156F6"/>
    <w:rsid w:val="006569C6"/>
    <w:rsid w:val="00706001"/>
    <w:rsid w:val="00754BBC"/>
    <w:rsid w:val="0077013D"/>
    <w:rsid w:val="007A2AE2"/>
    <w:rsid w:val="007D0A44"/>
    <w:rsid w:val="007D577A"/>
    <w:rsid w:val="007E31D1"/>
    <w:rsid w:val="007F2504"/>
    <w:rsid w:val="0082469D"/>
    <w:rsid w:val="008A1266"/>
    <w:rsid w:val="008B68E6"/>
    <w:rsid w:val="009808C1"/>
    <w:rsid w:val="009823E7"/>
    <w:rsid w:val="009B26B4"/>
    <w:rsid w:val="009F0AB8"/>
    <w:rsid w:val="00A403B8"/>
    <w:rsid w:val="00A67787"/>
    <w:rsid w:val="00A86CD9"/>
    <w:rsid w:val="00AA1D8D"/>
    <w:rsid w:val="00AC2335"/>
    <w:rsid w:val="00B33860"/>
    <w:rsid w:val="00B47730"/>
    <w:rsid w:val="00B50C3A"/>
    <w:rsid w:val="00B75D58"/>
    <w:rsid w:val="00BB200B"/>
    <w:rsid w:val="00C62B43"/>
    <w:rsid w:val="00CB0664"/>
    <w:rsid w:val="00CC4592"/>
    <w:rsid w:val="00D47CC1"/>
    <w:rsid w:val="00DC07D6"/>
    <w:rsid w:val="00DD4FBA"/>
    <w:rsid w:val="00E43D2C"/>
    <w:rsid w:val="00E450D7"/>
    <w:rsid w:val="00EA3854"/>
    <w:rsid w:val="00ED61D3"/>
    <w:rsid w:val="00F7315E"/>
    <w:rsid w:val="00F93A96"/>
    <w:rsid w:val="00FC2E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46A0FC"/>
  <w14:defaultImageDpi w14:val="300"/>
  <w15:docId w15:val="{D1386F35-7AD8-4A52-B130-32B5A8BF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46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Nayak, Premprakash</cp:lastModifiedBy>
  <cp:revision>37</cp:revision>
  <cp:lastPrinted>2024-08-28T10:15:00Z</cp:lastPrinted>
  <dcterms:created xsi:type="dcterms:W3CDTF">2013-12-23T23:15:00Z</dcterms:created>
  <dcterms:modified xsi:type="dcterms:W3CDTF">2024-08-28T10:16:00Z</dcterms:modified>
  <cp:category/>
</cp:coreProperties>
</file>