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9BED" w14:textId="1B0C46A4" w:rsidR="00500E85" w:rsidRDefault="00794FA5">
      <w:pPr>
        <w:pStyle w:val="Heading1"/>
      </w:pPr>
      <w:r>
        <w:t xml:space="preserve">                                   Class </w:t>
      </w:r>
      <w:r w:rsidR="004A5E5A">
        <w:t>8</w:t>
      </w:r>
      <w:r w:rsidR="00FD6F7B">
        <w:t xml:space="preserve"> </w:t>
      </w:r>
      <w:r>
        <w:t>-</w:t>
      </w:r>
      <w:r w:rsidR="00201461">
        <w:t>Cell-</w:t>
      </w:r>
      <w:r>
        <w:t xml:space="preserve"> </w:t>
      </w:r>
      <w:r w:rsidR="00F2782C">
        <w:t>Biology  20 Marks</w:t>
      </w:r>
    </w:p>
    <w:p w14:paraId="13FF8035" w14:textId="0AB63827" w:rsidR="00500E85" w:rsidRDefault="00000000">
      <w:pPr>
        <w:pStyle w:val="Heading2"/>
      </w:pPr>
      <w:r>
        <w:t>Multiple Choice Questions (</w:t>
      </w:r>
      <w:r w:rsidR="00F70E55">
        <w:t>7</w:t>
      </w:r>
      <w:r w:rsidR="00F01C5E">
        <w:t xml:space="preserve"> </w:t>
      </w:r>
      <w:r>
        <w:t>MCQs)</w:t>
      </w:r>
    </w:p>
    <w:p w14:paraId="501214AD" w14:textId="77777777" w:rsidR="007232F9" w:rsidRDefault="00000000" w:rsidP="007232F9">
      <w:r>
        <w:t xml:space="preserve">1. </w:t>
      </w:r>
      <w:r w:rsidR="007232F9">
        <w:t>Hen's egg is</w:t>
      </w:r>
    </w:p>
    <w:p w14:paraId="65919EBD" w14:textId="6D3FE4CB" w:rsidR="00864683" w:rsidRDefault="007232F9" w:rsidP="007232F9">
      <w:r>
        <w:t>a) An organ</w:t>
      </w:r>
      <w:r w:rsidR="00147F6D">
        <w:t xml:space="preserve">                </w:t>
      </w:r>
      <w:r>
        <w:t>b) A Single cell</w:t>
      </w:r>
      <w:r w:rsidR="00147F6D">
        <w:t xml:space="preserve">           </w:t>
      </w:r>
      <w:r>
        <w:t>c) A tissue</w:t>
      </w:r>
      <w:r w:rsidR="00DF1779">
        <w:t xml:space="preserve">   </w:t>
      </w:r>
      <w:r>
        <w:t>d) Is none of the above</w:t>
      </w:r>
    </w:p>
    <w:p w14:paraId="4CCE5DDF" w14:textId="77777777" w:rsidR="00DF1779" w:rsidRDefault="00000000" w:rsidP="00DF1779">
      <w:r>
        <w:t xml:space="preserve">2. </w:t>
      </w:r>
      <w:r w:rsidR="00DF1779">
        <w:t>Which of the following combinations are present in plant cell but not in animal cell</w:t>
      </w:r>
    </w:p>
    <w:p w14:paraId="62996ED3" w14:textId="206ACD87" w:rsidR="00DF1779" w:rsidRDefault="00DF1779" w:rsidP="00DF1779">
      <w:r>
        <w:t>a) Cell Wall &amp; Plastid</w:t>
      </w:r>
      <w:r w:rsidR="004E5190">
        <w:t xml:space="preserve">                                  </w:t>
      </w:r>
      <w:r>
        <w:t>b) Cell wall and Cell membrane</w:t>
      </w:r>
    </w:p>
    <w:p w14:paraId="591B9496" w14:textId="6702177A" w:rsidR="00500E85" w:rsidRDefault="00DF1779" w:rsidP="00DF1779">
      <w:r>
        <w:t>c) Plastid and Nucleus</w:t>
      </w:r>
      <w:r w:rsidR="004E5190">
        <w:t xml:space="preserve">                               </w:t>
      </w:r>
      <w:r>
        <w:t>d) Cell Membrane and Cytoplasm</w:t>
      </w:r>
    </w:p>
    <w:p w14:paraId="22C5D202" w14:textId="77777777" w:rsidR="004F4435" w:rsidRDefault="00000000" w:rsidP="004F4435">
      <w:r>
        <w:t xml:space="preserve">3. </w:t>
      </w:r>
      <w:r w:rsidR="004F4435">
        <w:t>Robert Hooke first observed</w:t>
      </w:r>
    </w:p>
    <w:p w14:paraId="4BDCA751" w14:textId="6FE954E9" w:rsidR="00EB12AB" w:rsidRDefault="004F4435" w:rsidP="004F4435">
      <w:r>
        <w:t>a) Nucleus</w:t>
      </w:r>
      <w:r w:rsidR="00913C5B">
        <w:t xml:space="preserve">              </w:t>
      </w:r>
      <w:r>
        <w:t>b) Cells</w:t>
      </w:r>
      <w:r w:rsidR="00913C5B">
        <w:t xml:space="preserve">               </w:t>
      </w:r>
      <w:r>
        <w:t>c) organs</w:t>
      </w:r>
      <w:r w:rsidR="00913C5B">
        <w:t xml:space="preserve">                  </w:t>
      </w:r>
      <w:r>
        <w:t>d) virus</w:t>
      </w:r>
    </w:p>
    <w:p w14:paraId="6ADDED40" w14:textId="77777777" w:rsidR="005300F7" w:rsidRDefault="00000000" w:rsidP="005300F7">
      <w:r>
        <w:t xml:space="preserve">4. </w:t>
      </w:r>
      <w:r w:rsidR="005300F7">
        <w:t>Chloroplast is found in</w:t>
      </w:r>
    </w:p>
    <w:p w14:paraId="5B381A76" w14:textId="63B46A43" w:rsidR="005300F7" w:rsidRDefault="005300F7" w:rsidP="005300F7">
      <w:r>
        <w:t>a) Plant cell only</w:t>
      </w:r>
      <w:r w:rsidR="0085621A">
        <w:t xml:space="preserve">                                                                     </w:t>
      </w:r>
      <w:r>
        <w:t>b) Animal cell only</w:t>
      </w:r>
    </w:p>
    <w:p w14:paraId="7F79DF0E" w14:textId="50A8AE4E" w:rsidR="006B3C52" w:rsidRDefault="005300F7" w:rsidP="005300F7">
      <w:r>
        <w:t>c) Plant cell only and animal cell only</w:t>
      </w:r>
      <w:r w:rsidR="0085621A">
        <w:t xml:space="preserve">                              </w:t>
      </w:r>
      <w:r>
        <w:t>d) None of the options</w:t>
      </w:r>
    </w:p>
    <w:p w14:paraId="72CEC464" w14:textId="77777777" w:rsidR="00F21D6B" w:rsidRDefault="00000000" w:rsidP="00F21D6B">
      <w:r>
        <w:t xml:space="preserve">5. </w:t>
      </w:r>
      <w:r w:rsidR="00F21D6B">
        <w:t>Which of the following is called the brain of the cell?</w:t>
      </w:r>
    </w:p>
    <w:p w14:paraId="2D79894C" w14:textId="0FDD85B2" w:rsidR="009678E2" w:rsidRDefault="00F21D6B" w:rsidP="00F21D6B">
      <w:r>
        <w:t>(A) Nucleus            (B) Mitochondria                    (C) Ribosomes                 (D) Plasma membrane</w:t>
      </w:r>
    </w:p>
    <w:p w14:paraId="6CBE1D73" w14:textId="77777777" w:rsidR="0061636F" w:rsidRDefault="00000000" w:rsidP="0061636F">
      <w:r>
        <w:t xml:space="preserve">6. </w:t>
      </w:r>
      <w:r w:rsidR="0061636F">
        <w:t>Partial sterilization of a product such as milk at a high temperature is known as:</w:t>
      </w:r>
    </w:p>
    <w:p w14:paraId="6D99CF8B" w14:textId="19E3B8A3" w:rsidR="00500E85" w:rsidRDefault="0061636F" w:rsidP="009678E2">
      <w:r>
        <w:t>A. Pasteurization                     B. Filtration                  C. Pickling     D. Refrigeration</w:t>
      </w:r>
    </w:p>
    <w:p w14:paraId="33AAF769" w14:textId="77777777" w:rsidR="007275E2" w:rsidRDefault="00000000" w:rsidP="007275E2">
      <w:r>
        <w:t xml:space="preserve">7. </w:t>
      </w:r>
      <w:r w:rsidR="007275E2">
        <w:t>Which one is not a part of nucleus?</w:t>
      </w:r>
    </w:p>
    <w:p w14:paraId="188F8EAA" w14:textId="02CFFDF3" w:rsidR="0001151E" w:rsidRDefault="007275E2" w:rsidP="007275E2">
      <w:r>
        <w:t>(A) Chromatin            (B) Nucleolus               (C) Centrosome                (D) Nucleoplasm</w:t>
      </w:r>
    </w:p>
    <w:p w14:paraId="77A3D911" w14:textId="3283E018" w:rsidR="00500E85" w:rsidRDefault="00757CF2">
      <w:pPr>
        <w:pStyle w:val="Heading2"/>
      </w:pPr>
      <w:r>
        <w:t>One Marks Questions</w:t>
      </w:r>
    </w:p>
    <w:p w14:paraId="08B4C268" w14:textId="3B9BCBF4" w:rsidR="00500E85" w:rsidRPr="00F67717" w:rsidRDefault="00000000">
      <w:pPr>
        <w:rPr>
          <w:lang w:val="en-IN"/>
        </w:rPr>
      </w:pPr>
      <w:r w:rsidRPr="00BD0743">
        <w:t xml:space="preserve">1. </w:t>
      </w:r>
      <w:r w:rsidR="00001E80">
        <w:t xml:space="preserve"> The shape of plasmodium (the malaria parasite)</w:t>
      </w:r>
    </w:p>
    <w:p w14:paraId="48BCFE17" w14:textId="270C2555" w:rsidR="000F6550" w:rsidRDefault="000F6550" w:rsidP="000F6550">
      <w:pPr>
        <w:pStyle w:val="Heading2"/>
      </w:pPr>
      <w:r>
        <w:t>Fill in the Blanks</w:t>
      </w:r>
    </w:p>
    <w:p w14:paraId="1CFB4952" w14:textId="38CB5674" w:rsidR="00214250" w:rsidRDefault="00F369DD" w:rsidP="00DF540A">
      <w:pPr>
        <w:ind w:left="360"/>
        <w:rPr>
          <w:lang w:val="en-IN"/>
        </w:rPr>
      </w:pPr>
      <w:r>
        <w:rPr>
          <w:lang w:val="en-IN"/>
        </w:rPr>
        <w:t xml:space="preserve">3. </w:t>
      </w:r>
      <w:r w:rsidR="00DF540A" w:rsidRPr="00DF540A">
        <w:rPr>
          <w:lang w:val="en-IN"/>
        </w:rPr>
        <w:t>The jelly-like substance found between the nucleus and the cell-membrane is</w:t>
      </w:r>
      <w:r w:rsidR="00DF540A">
        <w:rPr>
          <w:lang w:val="en-IN"/>
        </w:rPr>
        <w:t>_____</w:t>
      </w:r>
    </w:p>
    <w:p w14:paraId="4F2065DE" w14:textId="52DC5506" w:rsidR="00DF540A" w:rsidRDefault="00DF540A" w:rsidP="00DF540A">
      <w:pPr>
        <w:ind w:left="360"/>
        <w:rPr>
          <w:lang w:val="en-IN"/>
        </w:rPr>
      </w:pPr>
      <w:r>
        <w:rPr>
          <w:lang w:val="en-IN"/>
        </w:rPr>
        <w:t xml:space="preserve">4. An _______ </w:t>
      </w:r>
      <w:r w:rsidRPr="00DF540A">
        <w:rPr>
          <w:lang w:val="en-IN"/>
        </w:rPr>
        <w:t>is a group of organs.</w:t>
      </w:r>
    </w:p>
    <w:p w14:paraId="2976C6AA" w14:textId="77777777" w:rsidR="00214250" w:rsidRPr="00214250" w:rsidRDefault="00214250" w:rsidP="00214250">
      <w:pPr>
        <w:rPr>
          <w:lang w:val="en-IN"/>
        </w:rPr>
      </w:pPr>
    </w:p>
    <w:p w14:paraId="78DF19A9" w14:textId="32C92804" w:rsidR="00500E85" w:rsidRDefault="003947C8">
      <w:pPr>
        <w:pStyle w:val="Heading2"/>
      </w:pPr>
      <w:r>
        <w:t>T</w:t>
      </w:r>
      <w:r w:rsidR="00D04640">
        <w:t>wo Marks Questions</w:t>
      </w:r>
    </w:p>
    <w:p w14:paraId="517CE1F6" w14:textId="4115D200" w:rsidR="00494358" w:rsidRDefault="00F369DD" w:rsidP="00494358">
      <w:r>
        <w:t xml:space="preserve">4. </w:t>
      </w:r>
      <w:r w:rsidR="00716802">
        <w:t>Why</w:t>
      </w:r>
      <w:r>
        <w:t xml:space="preserve"> </w:t>
      </w:r>
      <w:r w:rsidR="00716802">
        <w:t>plant cell</w:t>
      </w:r>
      <w:r w:rsidR="00111D40">
        <w:t xml:space="preserve"> </w:t>
      </w:r>
      <w:r w:rsidR="00716802">
        <w:t>hav</w:t>
      </w:r>
      <w:r w:rsidR="00111D40">
        <w:t xml:space="preserve">e </w:t>
      </w:r>
      <w:r w:rsidR="00716802">
        <w:t>c</w:t>
      </w:r>
      <w:r w:rsidR="00111D40">
        <w:t>e</w:t>
      </w:r>
      <w:r w:rsidR="00716802">
        <w:t>ll wall?</w:t>
      </w:r>
    </w:p>
    <w:p w14:paraId="14596283" w14:textId="6C002D72" w:rsidR="00500E85" w:rsidRDefault="00500E85" w:rsidP="00EA6393"/>
    <w:p w14:paraId="4424F4E9" w14:textId="7AED3AA1" w:rsidR="00500E85" w:rsidRDefault="00D9755B">
      <w:pPr>
        <w:pStyle w:val="Heading2"/>
      </w:pPr>
      <w:r>
        <w:t>Four Marks Questions</w:t>
      </w:r>
    </w:p>
    <w:p w14:paraId="57939108" w14:textId="5CB92E7D" w:rsidR="00605355" w:rsidRPr="00F369DD" w:rsidRDefault="001F55CB" w:rsidP="00F369DD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Draw the diagram of plant and animal cell.</w:t>
      </w:r>
      <w:r w:rsidR="00F828BF" w:rsidRPr="00F369DD">
        <w:rPr>
          <w:lang w:val="en-IN"/>
        </w:rPr>
        <w:t xml:space="preserve"> </w:t>
      </w:r>
    </w:p>
    <w:p w14:paraId="7451D9E6" w14:textId="77777777" w:rsidR="00AC7360" w:rsidRDefault="00AC7360" w:rsidP="00F369DD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Wrie short notes on </w:t>
      </w:r>
      <w:r w:rsidR="00CD78D0" w:rsidRPr="00F369DD">
        <w:rPr>
          <w:lang w:val="en-IN"/>
        </w:rPr>
        <w:t xml:space="preserve"> </w:t>
      </w:r>
      <w:r>
        <w:rPr>
          <w:lang w:val="en-IN"/>
        </w:rPr>
        <w:t>the following .</w:t>
      </w:r>
    </w:p>
    <w:p w14:paraId="79ED680D" w14:textId="4F98B561" w:rsidR="00BA06DC" w:rsidRPr="00F369DD" w:rsidRDefault="00AC7360" w:rsidP="00AC7360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Cytoplasm        b) Nucleus </w:t>
      </w:r>
      <w:r w:rsidR="00CD78D0" w:rsidRPr="00F369DD">
        <w:rPr>
          <w:lang w:val="en-IN"/>
        </w:rPr>
        <w:t xml:space="preserve"> </w:t>
      </w:r>
    </w:p>
    <w:p w14:paraId="70D42671" w14:textId="576315F1" w:rsidR="00500E85" w:rsidRDefault="00500E85"/>
    <w:sectPr w:rsidR="00500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CE2B8D"/>
    <w:multiLevelType w:val="multilevel"/>
    <w:tmpl w:val="C78A82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D24CF"/>
    <w:multiLevelType w:val="hybridMultilevel"/>
    <w:tmpl w:val="52AE4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012C"/>
    <w:multiLevelType w:val="multilevel"/>
    <w:tmpl w:val="647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E0065"/>
    <w:multiLevelType w:val="hybridMultilevel"/>
    <w:tmpl w:val="4F3876A6"/>
    <w:lvl w:ilvl="0" w:tplc="EB6AE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56215"/>
    <w:multiLevelType w:val="multilevel"/>
    <w:tmpl w:val="077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E4483"/>
    <w:multiLevelType w:val="hybridMultilevel"/>
    <w:tmpl w:val="522A8BD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E5F68"/>
    <w:multiLevelType w:val="hybridMultilevel"/>
    <w:tmpl w:val="0F3A9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10959">
    <w:abstractNumId w:val="8"/>
  </w:num>
  <w:num w:numId="2" w16cid:durableId="1422213760">
    <w:abstractNumId w:val="6"/>
  </w:num>
  <w:num w:numId="3" w16cid:durableId="511578429">
    <w:abstractNumId w:val="5"/>
  </w:num>
  <w:num w:numId="4" w16cid:durableId="1147280967">
    <w:abstractNumId w:val="4"/>
  </w:num>
  <w:num w:numId="5" w16cid:durableId="2054621529">
    <w:abstractNumId w:val="7"/>
  </w:num>
  <w:num w:numId="6" w16cid:durableId="560407979">
    <w:abstractNumId w:val="3"/>
  </w:num>
  <w:num w:numId="7" w16cid:durableId="2105806062">
    <w:abstractNumId w:val="2"/>
  </w:num>
  <w:num w:numId="8" w16cid:durableId="213002910">
    <w:abstractNumId w:val="1"/>
  </w:num>
  <w:num w:numId="9" w16cid:durableId="1021467669">
    <w:abstractNumId w:val="0"/>
  </w:num>
  <w:num w:numId="10" w16cid:durableId="1426075504">
    <w:abstractNumId w:val="13"/>
  </w:num>
  <w:num w:numId="11" w16cid:durableId="59406889">
    <w:abstractNumId w:val="11"/>
  </w:num>
  <w:num w:numId="12" w16cid:durableId="2128964458">
    <w:abstractNumId w:val="9"/>
  </w:num>
  <w:num w:numId="13" w16cid:durableId="1690520251">
    <w:abstractNumId w:val="10"/>
  </w:num>
  <w:num w:numId="14" w16cid:durableId="1172527870">
    <w:abstractNumId w:val="15"/>
  </w:num>
  <w:num w:numId="15" w16cid:durableId="1916356109">
    <w:abstractNumId w:val="14"/>
  </w:num>
  <w:num w:numId="16" w16cid:durableId="6960093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E80"/>
    <w:rsid w:val="0001151E"/>
    <w:rsid w:val="00023FF9"/>
    <w:rsid w:val="00024AD1"/>
    <w:rsid w:val="00030A5E"/>
    <w:rsid w:val="00034616"/>
    <w:rsid w:val="000418EC"/>
    <w:rsid w:val="000478A3"/>
    <w:rsid w:val="0006063C"/>
    <w:rsid w:val="00063F69"/>
    <w:rsid w:val="0008288A"/>
    <w:rsid w:val="000B69BB"/>
    <w:rsid w:val="000E2867"/>
    <w:rsid w:val="000F6550"/>
    <w:rsid w:val="00111D40"/>
    <w:rsid w:val="00147F6D"/>
    <w:rsid w:val="0015074B"/>
    <w:rsid w:val="001D6F4F"/>
    <w:rsid w:val="001E1D0E"/>
    <w:rsid w:val="001F0548"/>
    <w:rsid w:val="001F55CB"/>
    <w:rsid w:val="00201461"/>
    <w:rsid w:val="00214250"/>
    <w:rsid w:val="002343A9"/>
    <w:rsid w:val="0029639D"/>
    <w:rsid w:val="002A2037"/>
    <w:rsid w:val="002A3A81"/>
    <w:rsid w:val="002F75D4"/>
    <w:rsid w:val="00326F90"/>
    <w:rsid w:val="00336791"/>
    <w:rsid w:val="00357639"/>
    <w:rsid w:val="00360339"/>
    <w:rsid w:val="0036319B"/>
    <w:rsid w:val="003947C8"/>
    <w:rsid w:val="0041776B"/>
    <w:rsid w:val="00426CCE"/>
    <w:rsid w:val="0043326B"/>
    <w:rsid w:val="00494358"/>
    <w:rsid w:val="004A5E5A"/>
    <w:rsid w:val="004C1C15"/>
    <w:rsid w:val="004E5190"/>
    <w:rsid w:val="004F4435"/>
    <w:rsid w:val="00500E85"/>
    <w:rsid w:val="005178A3"/>
    <w:rsid w:val="00525EB7"/>
    <w:rsid w:val="005300F7"/>
    <w:rsid w:val="005A2722"/>
    <w:rsid w:val="005B414D"/>
    <w:rsid w:val="005C0FB0"/>
    <w:rsid w:val="00605355"/>
    <w:rsid w:val="00613B1D"/>
    <w:rsid w:val="0061480B"/>
    <w:rsid w:val="0061636F"/>
    <w:rsid w:val="00647357"/>
    <w:rsid w:val="006A1299"/>
    <w:rsid w:val="006B3C52"/>
    <w:rsid w:val="00712B7B"/>
    <w:rsid w:val="00716802"/>
    <w:rsid w:val="007232F9"/>
    <w:rsid w:val="007275E2"/>
    <w:rsid w:val="00757CF2"/>
    <w:rsid w:val="00786B6A"/>
    <w:rsid w:val="00794FA5"/>
    <w:rsid w:val="0084786F"/>
    <w:rsid w:val="0085621A"/>
    <w:rsid w:val="008600C8"/>
    <w:rsid w:val="00864683"/>
    <w:rsid w:val="008940D1"/>
    <w:rsid w:val="008A2ADD"/>
    <w:rsid w:val="008C16E2"/>
    <w:rsid w:val="008E7F66"/>
    <w:rsid w:val="00913C5B"/>
    <w:rsid w:val="009678E2"/>
    <w:rsid w:val="00974C60"/>
    <w:rsid w:val="00975035"/>
    <w:rsid w:val="00A06679"/>
    <w:rsid w:val="00A1790D"/>
    <w:rsid w:val="00A67800"/>
    <w:rsid w:val="00A757FB"/>
    <w:rsid w:val="00AA1D8D"/>
    <w:rsid w:val="00AB289C"/>
    <w:rsid w:val="00AC7360"/>
    <w:rsid w:val="00B47262"/>
    <w:rsid w:val="00B47730"/>
    <w:rsid w:val="00B607DA"/>
    <w:rsid w:val="00B701F1"/>
    <w:rsid w:val="00BA06DC"/>
    <w:rsid w:val="00BD0498"/>
    <w:rsid w:val="00BD0743"/>
    <w:rsid w:val="00BD5B03"/>
    <w:rsid w:val="00BF150A"/>
    <w:rsid w:val="00C244A8"/>
    <w:rsid w:val="00C46548"/>
    <w:rsid w:val="00CB0664"/>
    <w:rsid w:val="00CD78D0"/>
    <w:rsid w:val="00D04640"/>
    <w:rsid w:val="00D1172B"/>
    <w:rsid w:val="00D93626"/>
    <w:rsid w:val="00D9755B"/>
    <w:rsid w:val="00DF029B"/>
    <w:rsid w:val="00DF1779"/>
    <w:rsid w:val="00DF540A"/>
    <w:rsid w:val="00E5198E"/>
    <w:rsid w:val="00E70F8A"/>
    <w:rsid w:val="00EA6393"/>
    <w:rsid w:val="00EB12AB"/>
    <w:rsid w:val="00EC582E"/>
    <w:rsid w:val="00EE5078"/>
    <w:rsid w:val="00EE55F2"/>
    <w:rsid w:val="00EE7CD2"/>
    <w:rsid w:val="00F01C5E"/>
    <w:rsid w:val="00F202B3"/>
    <w:rsid w:val="00F21D6B"/>
    <w:rsid w:val="00F2782C"/>
    <w:rsid w:val="00F27D63"/>
    <w:rsid w:val="00F369DD"/>
    <w:rsid w:val="00F4039E"/>
    <w:rsid w:val="00F67717"/>
    <w:rsid w:val="00F70E55"/>
    <w:rsid w:val="00F828BF"/>
    <w:rsid w:val="00F91D24"/>
    <w:rsid w:val="00FC3A05"/>
    <w:rsid w:val="00FC693F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55A38"/>
  <w14:defaultImageDpi w14:val="300"/>
  <w15:docId w15:val="{BD132504-AAE4-4E6A-8EAF-AE9430C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111</cp:revision>
  <dcterms:created xsi:type="dcterms:W3CDTF">2013-12-23T23:15:00Z</dcterms:created>
  <dcterms:modified xsi:type="dcterms:W3CDTF">2024-09-05T19:02:00Z</dcterms:modified>
  <cp:category/>
</cp:coreProperties>
</file>