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F6664" w14:textId="36FE56B4" w:rsidR="00530201" w:rsidRDefault="00530201">
      <w:r>
        <w:rPr>
          <w:noProof/>
        </w:rPr>
        <w:drawing>
          <wp:anchor distT="0" distB="0" distL="114300" distR="114300" simplePos="0" relativeHeight="251658240" behindDoc="1" locked="0" layoutInCell="1" allowOverlap="1" wp14:anchorId="56510E3B" wp14:editId="79981E48">
            <wp:simplePos x="0" y="0"/>
            <wp:positionH relativeFrom="column">
              <wp:posOffset>1149350</wp:posOffset>
            </wp:positionH>
            <wp:positionV relativeFrom="paragraph">
              <wp:posOffset>-914400</wp:posOffset>
            </wp:positionV>
            <wp:extent cx="3105150" cy="10826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6A5206" w14:textId="77777777" w:rsidR="00006002" w:rsidRDefault="00EA3854">
      <w:pPr>
        <w:rPr>
          <w:b/>
          <w:bCs/>
        </w:rPr>
      </w:pPr>
      <w:r w:rsidRPr="003C6719">
        <w:rPr>
          <w:b/>
          <w:bCs/>
        </w:rPr>
        <w:t>To,</w:t>
      </w:r>
    </w:p>
    <w:p w14:paraId="7F5A3C90" w14:textId="1ACC6C7A" w:rsidR="001F0ECD" w:rsidRPr="003C6719" w:rsidRDefault="00EA3854">
      <w:pPr>
        <w:rPr>
          <w:b/>
          <w:bCs/>
        </w:rPr>
      </w:pPr>
      <w:r w:rsidRPr="003C6719">
        <w:rPr>
          <w:b/>
          <w:bCs/>
        </w:rPr>
        <w:br/>
      </w:r>
      <w:r w:rsidR="009B26B4" w:rsidRPr="003C6719">
        <w:rPr>
          <w:b/>
          <w:bCs/>
        </w:rPr>
        <w:t xml:space="preserve">Mr. Karan </w:t>
      </w:r>
      <w:proofErr w:type="spellStart"/>
      <w:r w:rsidR="009B26B4" w:rsidRPr="003C6719">
        <w:rPr>
          <w:b/>
          <w:bCs/>
        </w:rPr>
        <w:t>Dudhnath</w:t>
      </w:r>
      <w:proofErr w:type="spellEnd"/>
      <w:r w:rsidR="009B26B4" w:rsidRPr="003C6719">
        <w:rPr>
          <w:b/>
          <w:bCs/>
        </w:rPr>
        <w:t xml:space="preserve"> Yadav</w:t>
      </w:r>
      <w:r w:rsidRPr="003C6719">
        <w:rPr>
          <w:b/>
          <w:bCs/>
        </w:rPr>
        <w:br/>
      </w:r>
      <w:r w:rsidR="005B57ED" w:rsidRPr="003C6719">
        <w:rPr>
          <w:b/>
          <w:bCs/>
        </w:rPr>
        <w:t xml:space="preserve">At &amp; Po: </w:t>
      </w:r>
      <w:r w:rsidR="003C6719" w:rsidRPr="003C6719">
        <w:rPr>
          <w:b/>
          <w:bCs/>
        </w:rPr>
        <w:t xml:space="preserve">JALARAM SOCIETY NEAR AMRITA </w:t>
      </w:r>
      <w:proofErr w:type="gramStart"/>
      <w:r w:rsidR="003C6719" w:rsidRPr="003C6719">
        <w:rPr>
          <w:b/>
          <w:bCs/>
        </w:rPr>
        <w:t>SCHOOL ,</w:t>
      </w:r>
      <w:proofErr w:type="gramEnd"/>
      <w:r w:rsidR="003C6719" w:rsidRPr="003C6719">
        <w:rPr>
          <w:b/>
          <w:bCs/>
        </w:rPr>
        <w:t xml:space="preserve"> GADKHOL PATIYA , ANKLESHWAR</w:t>
      </w:r>
      <w:r w:rsidRPr="003C6719">
        <w:rPr>
          <w:b/>
          <w:bCs/>
        </w:rPr>
        <w:br/>
      </w:r>
      <w:r w:rsidR="005B57ED" w:rsidRPr="003C6719">
        <w:rPr>
          <w:b/>
          <w:bCs/>
        </w:rPr>
        <w:t>Dist</w:t>
      </w:r>
      <w:r w:rsidR="003C6719">
        <w:rPr>
          <w:b/>
          <w:bCs/>
        </w:rPr>
        <w:t>rict</w:t>
      </w:r>
      <w:r w:rsidR="005B57ED" w:rsidRPr="003C6719">
        <w:rPr>
          <w:b/>
          <w:bCs/>
        </w:rPr>
        <w:t>:</w:t>
      </w:r>
      <w:r w:rsidRPr="003C6719">
        <w:rPr>
          <w:b/>
          <w:bCs/>
        </w:rPr>
        <w:t xml:space="preserve"> </w:t>
      </w:r>
      <w:r w:rsidR="005B57ED" w:rsidRPr="003C6719">
        <w:rPr>
          <w:b/>
          <w:bCs/>
        </w:rPr>
        <w:t>Bharuch</w:t>
      </w:r>
      <w:r w:rsidRPr="003C6719">
        <w:rPr>
          <w:b/>
          <w:bCs/>
        </w:rPr>
        <w:br/>
      </w:r>
      <w:r w:rsidR="005B57ED" w:rsidRPr="003C6719">
        <w:rPr>
          <w:b/>
          <w:bCs/>
        </w:rPr>
        <w:t>Subject:</w:t>
      </w:r>
      <w:r w:rsidRPr="003C6719">
        <w:rPr>
          <w:b/>
          <w:bCs/>
        </w:rPr>
        <w:t xml:space="preserve"> </w:t>
      </w:r>
      <w:r w:rsidR="005B57ED" w:rsidRPr="003C6719">
        <w:rPr>
          <w:b/>
          <w:bCs/>
        </w:rPr>
        <w:t>Appointment Letter</w:t>
      </w:r>
      <w:r w:rsidRPr="003C6719">
        <w:rPr>
          <w:b/>
          <w:bCs/>
        </w:rPr>
        <w:br/>
        <w:t>D</w:t>
      </w:r>
      <w:r w:rsidR="003C6719" w:rsidRPr="003C6719">
        <w:rPr>
          <w:b/>
          <w:bCs/>
        </w:rPr>
        <w:t>ear Mr. K</w:t>
      </w:r>
      <w:r w:rsidRPr="003C6719">
        <w:rPr>
          <w:b/>
          <w:bCs/>
        </w:rPr>
        <w:t>a</w:t>
      </w:r>
      <w:r w:rsidR="003C6719" w:rsidRPr="003C6719">
        <w:rPr>
          <w:b/>
          <w:bCs/>
        </w:rPr>
        <w:t xml:space="preserve">ran </w:t>
      </w:r>
      <w:proofErr w:type="spellStart"/>
      <w:r w:rsidR="003C6719" w:rsidRPr="003C6719">
        <w:rPr>
          <w:b/>
          <w:bCs/>
        </w:rPr>
        <w:t>Dudhnath</w:t>
      </w:r>
      <w:proofErr w:type="spellEnd"/>
      <w:r w:rsidR="003C6719" w:rsidRPr="003C6719">
        <w:rPr>
          <w:b/>
          <w:bCs/>
        </w:rPr>
        <w:t xml:space="preserve"> Yadav </w:t>
      </w:r>
    </w:p>
    <w:p w14:paraId="542EF7AE" w14:textId="64764703" w:rsidR="002126B4" w:rsidRDefault="00000000">
      <w:r>
        <w:br/>
      </w:r>
      <w:r w:rsidR="002126B4" w:rsidRPr="002126B4">
        <w:t>With reference to your application dated 0</w:t>
      </w:r>
      <w:r w:rsidR="002126B4">
        <w:t>1</w:t>
      </w:r>
      <w:r w:rsidR="002126B4" w:rsidRPr="002126B4">
        <w:t>/0</w:t>
      </w:r>
      <w:r w:rsidR="002126B4">
        <w:t>2</w:t>
      </w:r>
      <w:r w:rsidR="002126B4" w:rsidRPr="002126B4">
        <w:t>/202</w:t>
      </w:r>
      <w:r w:rsidR="002126B4">
        <w:t>3</w:t>
      </w:r>
      <w:r w:rsidR="002126B4" w:rsidRPr="002126B4">
        <w:t xml:space="preserve"> and subsequent interview you had with us, </w:t>
      </w:r>
      <w:proofErr w:type="gramStart"/>
      <w:r w:rsidR="002126B4" w:rsidRPr="002126B4">
        <w:t>We</w:t>
      </w:r>
      <w:proofErr w:type="gramEnd"/>
      <w:r w:rsidR="002126B4" w:rsidRPr="002126B4">
        <w:t xml:space="preserve"> are pleased to Appoint you the post of Maintenance Engineer on the terms and condition as agreed upon.</w:t>
      </w:r>
    </w:p>
    <w:p w14:paraId="2A6A77A1" w14:textId="64C145FF" w:rsidR="001F0ECD" w:rsidRDefault="00530201" w:rsidP="00530201">
      <w:pPr>
        <w:pStyle w:val="ListBullet"/>
        <w:numPr>
          <w:ilvl w:val="0"/>
          <w:numId w:val="0"/>
        </w:numPr>
        <w:ind w:left="360" w:hanging="360"/>
      </w:pPr>
      <w:r>
        <w:t>Y</w:t>
      </w:r>
      <w:r w:rsidRPr="00530201">
        <w:t>ou are joining Your Duties on Date 0</w:t>
      </w:r>
      <w:r w:rsidR="00BB200B">
        <w:t>4</w:t>
      </w:r>
      <w:r w:rsidRPr="00530201">
        <w:t>/0</w:t>
      </w:r>
      <w:r>
        <w:t>2</w:t>
      </w:r>
      <w:r w:rsidRPr="00530201">
        <w:t>/202</w:t>
      </w:r>
      <w:r>
        <w:t>3.</w:t>
      </w:r>
    </w:p>
    <w:p w14:paraId="101A2078" w14:textId="77777777" w:rsidR="00530201" w:rsidRDefault="00530201" w:rsidP="00530201">
      <w:r>
        <w:t>You are requested to being the following document in original for verification and submit the attested copy of same at the time of your joining duties.</w:t>
      </w:r>
    </w:p>
    <w:p w14:paraId="0FDFECF6" w14:textId="77777777" w:rsidR="00530201" w:rsidRDefault="00530201" w:rsidP="00530201">
      <w:r>
        <w:t>1. Your Educational certificate</w:t>
      </w:r>
    </w:p>
    <w:p w14:paraId="1C9247AD" w14:textId="77777777" w:rsidR="00530201" w:rsidRDefault="00530201" w:rsidP="00530201">
      <w:r>
        <w:t>2. Birth Certificate</w:t>
      </w:r>
    </w:p>
    <w:p w14:paraId="32D47511" w14:textId="77777777" w:rsidR="00530201" w:rsidRDefault="00530201" w:rsidP="00530201">
      <w:r>
        <w:t>3. Relieving letter and service certificate from your past Employers</w:t>
      </w:r>
    </w:p>
    <w:p w14:paraId="1B9BD004" w14:textId="77777777" w:rsidR="00530201" w:rsidRDefault="00530201" w:rsidP="00530201">
      <w:r>
        <w:t>4. Your recent passport size photographs 3 Nos.</w:t>
      </w:r>
    </w:p>
    <w:p w14:paraId="4E55E695" w14:textId="59994186" w:rsidR="00530201" w:rsidRDefault="00BB200B" w:rsidP="00530201">
      <w:r>
        <w:t>5</w:t>
      </w:r>
      <w:r w:rsidR="00530201">
        <w:t>. Copy of Pan Card/Election Card &amp; A</w:t>
      </w:r>
      <w:r w:rsidR="003C6719">
        <w:t>a</w:t>
      </w:r>
      <w:r w:rsidR="00530201">
        <w:t>dhar Card</w:t>
      </w:r>
    </w:p>
    <w:p w14:paraId="54A870D6" w14:textId="57A234A4" w:rsidR="00530201" w:rsidRDefault="00BB200B" w:rsidP="00530201">
      <w:r>
        <w:t>6</w:t>
      </w:r>
      <w:r w:rsidR="00530201">
        <w:t>. Cancelled Cheque</w:t>
      </w:r>
      <w:r w:rsidR="00530201">
        <w:br/>
      </w:r>
    </w:p>
    <w:p w14:paraId="381D42D0" w14:textId="2B1D43E1" w:rsidR="001F0ECD" w:rsidRDefault="009823E7" w:rsidP="00530201">
      <w:r>
        <w:t>Please sign and return the duplicate copy of this letter as a token of your acceptance.</w:t>
      </w:r>
    </w:p>
    <w:p w14:paraId="3E25B357" w14:textId="77777777" w:rsidR="006569C6" w:rsidRDefault="009823E7">
      <w:r>
        <w:t>Thanking you</w:t>
      </w:r>
      <w:r>
        <w:br/>
        <w:t>Sincerely,</w:t>
      </w:r>
      <w:r>
        <w:br/>
      </w:r>
    </w:p>
    <w:p w14:paraId="517906CC" w14:textId="77777777" w:rsidR="00BB200B" w:rsidRDefault="00BB200B"/>
    <w:p w14:paraId="5598EF5E" w14:textId="053EB381" w:rsidR="001F0ECD" w:rsidRPr="000B256E" w:rsidRDefault="009823E7">
      <w:pPr>
        <w:rPr>
          <w:b/>
          <w:bCs/>
        </w:rPr>
      </w:pPr>
      <w:r>
        <w:br/>
      </w:r>
      <w:proofErr w:type="gramStart"/>
      <w:r w:rsidR="000B256E" w:rsidRPr="009823E7">
        <w:rPr>
          <w:b/>
          <w:bCs/>
        </w:rPr>
        <w:t>For ,</w:t>
      </w:r>
      <w:proofErr w:type="gramEnd"/>
      <w:r w:rsidR="000B256E" w:rsidRPr="009823E7">
        <w:rPr>
          <w:b/>
          <w:bCs/>
        </w:rPr>
        <w:t xml:space="preserve"> </w:t>
      </w:r>
      <w:proofErr w:type="spellStart"/>
      <w:r w:rsidR="000B256E" w:rsidRPr="009823E7">
        <w:rPr>
          <w:b/>
          <w:bCs/>
        </w:rPr>
        <w:t>PlentiFuel</w:t>
      </w:r>
      <w:proofErr w:type="spellEnd"/>
      <w:r w:rsidR="000B256E" w:rsidRPr="009823E7">
        <w:rPr>
          <w:b/>
          <w:bCs/>
        </w:rPr>
        <w:t xml:space="preserve">  Industries Pvt. Ltd.</w:t>
      </w:r>
    </w:p>
    <w:sectPr w:rsidR="001F0ECD" w:rsidRPr="000B256E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B0EE7" w14:textId="77777777" w:rsidR="0082469D" w:rsidRDefault="0082469D">
      <w:pPr>
        <w:spacing w:after="0" w:line="240" w:lineRule="auto"/>
      </w:pPr>
      <w:r>
        <w:separator/>
      </w:r>
    </w:p>
  </w:endnote>
  <w:endnote w:type="continuationSeparator" w:id="0">
    <w:p w14:paraId="2D249335" w14:textId="77777777" w:rsidR="0082469D" w:rsidRDefault="00824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F32D6" w14:textId="2ACDEA20" w:rsidR="005B57ED" w:rsidRDefault="005B57ED" w:rsidP="005B57ED">
    <w:pPr>
      <w:pStyle w:val="Footer"/>
      <w:pBdr>
        <w:bottom w:val="single" w:sz="12" w:space="0" w:color="auto"/>
      </w:pBdr>
    </w:pPr>
  </w:p>
  <w:p w14:paraId="65C45F2A" w14:textId="78942002" w:rsidR="005B57ED" w:rsidRDefault="005B57ED" w:rsidP="005B57ED">
    <w:pPr>
      <w:pStyle w:val="Footer"/>
    </w:pPr>
  </w:p>
  <w:p w14:paraId="36B6BBFF" w14:textId="70298E22" w:rsidR="005B57ED" w:rsidRPr="005B57ED" w:rsidRDefault="005B57ED">
    <w:pPr>
      <w:rPr>
        <w:sz w:val="26"/>
        <w:szCs w:val="26"/>
      </w:rPr>
    </w:pPr>
    <w:r>
      <w:t xml:space="preserve">                        </w:t>
    </w:r>
    <w:proofErr w:type="gramStart"/>
    <w:r w:rsidRPr="005B57ED">
      <w:rPr>
        <w:color w:val="FFFFFF" w:themeColor="background1"/>
        <w:sz w:val="26"/>
        <w:szCs w:val="26"/>
        <w:highlight w:val="black"/>
      </w:rPr>
      <w:t>MFG :</w:t>
    </w:r>
    <w:proofErr w:type="gramEnd"/>
    <w:r w:rsidRPr="005B57ED">
      <w:rPr>
        <w:color w:val="FFFFFF" w:themeColor="background1"/>
        <w:sz w:val="26"/>
        <w:szCs w:val="26"/>
        <w:highlight w:val="black"/>
      </w:rPr>
      <w:t xml:space="preserve">  </w:t>
    </w:r>
    <w:r w:rsidR="00BB200B">
      <w:rPr>
        <w:color w:val="FFFFFF" w:themeColor="background1"/>
        <w:sz w:val="26"/>
        <w:szCs w:val="26"/>
        <w:highlight w:val="black"/>
      </w:rPr>
      <w:t>BIO</w:t>
    </w:r>
    <w:r w:rsidRPr="005B57ED">
      <w:rPr>
        <w:color w:val="FFFFFF" w:themeColor="background1"/>
        <w:sz w:val="26"/>
        <w:szCs w:val="26"/>
        <w:highlight w:val="black"/>
      </w:rPr>
      <w:t xml:space="preserve">  F</w:t>
    </w:r>
    <w:r w:rsidR="00BB200B">
      <w:rPr>
        <w:color w:val="FFFFFF" w:themeColor="background1"/>
        <w:sz w:val="26"/>
        <w:szCs w:val="26"/>
        <w:highlight w:val="black"/>
      </w:rPr>
      <w:t>UEL FROM</w:t>
    </w:r>
    <w:r w:rsidRPr="005B57ED">
      <w:rPr>
        <w:color w:val="FFFFFF" w:themeColor="background1"/>
        <w:sz w:val="26"/>
        <w:szCs w:val="26"/>
        <w:highlight w:val="black"/>
      </w:rPr>
      <w:t xml:space="preserve">  </w:t>
    </w:r>
    <w:r w:rsidR="00BB200B">
      <w:rPr>
        <w:color w:val="FFFFFF" w:themeColor="background1"/>
        <w:sz w:val="26"/>
        <w:szCs w:val="26"/>
        <w:highlight w:val="black"/>
      </w:rPr>
      <w:t>GREEN</w:t>
    </w:r>
    <w:r w:rsidRPr="005B57ED">
      <w:rPr>
        <w:color w:val="FFFFFF" w:themeColor="background1"/>
        <w:sz w:val="26"/>
        <w:szCs w:val="26"/>
        <w:highlight w:val="black"/>
      </w:rPr>
      <w:t xml:space="preserve">  &amp;  </w:t>
    </w:r>
    <w:r w:rsidR="00BB200B">
      <w:rPr>
        <w:color w:val="FFFFFF" w:themeColor="background1"/>
        <w:sz w:val="26"/>
        <w:szCs w:val="26"/>
        <w:highlight w:val="black"/>
      </w:rPr>
      <w:t>R</w:t>
    </w:r>
    <w:r w:rsidRPr="005B57ED">
      <w:rPr>
        <w:color w:val="FFFFFF" w:themeColor="background1"/>
        <w:sz w:val="26"/>
        <w:szCs w:val="26"/>
        <w:highlight w:val="black"/>
      </w:rPr>
      <w:t>E</w:t>
    </w:r>
    <w:r w:rsidR="00BB200B">
      <w:rPr>
        <w:color w:val="FFFFFF" w:themeColor="background1"/>
        <w:sz w:val="26"/>
        <w:szCs w:val="26"/>
        <w:highlight w:val="black"/>
      </w:rPr>
      <w:t>NEWABLE</w:t>
    </w:r>
    <w:r w:rsidRPr="005B57ED">
      <w:rPr>
        <w:color w:val="FFFFFF" w:themeColor="background1"/>
        <w:sz w:val="26"/>
        <w:szCs w:val="26"/>
        <w:highlight w:val="black"/>
      </w:rPr>
      <w:t xml:space="preserve">  </w:t>
    </w:r>
    <w:r w:rsidRPr="00BB200B">
      <w:rPr>
        <w:color w:val="FFFFFF" w:themeColor="background1"/>
        <w:sz w:val="26"/>
        <w:szCs w:val="26"/>
        <w:highlight w:val="black"/>
      </w:rPr>
      <w:t>S</w:t>
    </w:r>
    <w:r w:rsidR="00BB200B" w:rsidRPr="00BB200B">
      <w:rPr>
        <w:color w:val="FFFFFF" w:themeColor="background1"/>
        <w:sz w:val="26"/>
        <w:szCs w:val="26"/>
        <w:highlight w:val="black"/>
      </w:rPr>
      <w:t>OURCES</w:t>
    </w:r>
    <w:r w:rsidRPr="005B57ED">
      <w:rPr>
        <w:sz w:val="26"/>
        <w:szCs w:val="26"/>
      </w:rPr>
      <w:t xml:space="preserve">                 </w:t>
    </w:r>
  </w:p>
  <w:p w14:paraId="340E69C5" w14:textId="152FADDA" w:rsidR="001F0ECD" w:rsidRPr="008A1266" w:rsidRDefault="003C6719">
    <w:pPr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 xml:space="preserve">Address: </w:t>
    </w:r>
    <w:r w:rsidR="002126B4">
      <w:rPr>
        <w:rFonts w:asciiTheme="majorHAnsi" w:hAnsiTheme="majorHAnsi" w:cstheme="majorHAnsi"/>
      </w:rPr>
      <w:t xml:space="preserve">211-212 </w:t>
    </w:r>
    <w:proofErr w:type="spellStart"/>
    <w:r w:rsidR="002126B4">
      <w:rPr>
        <w:rFonts w:asciiTheme="majorHAnsi" w:hAnsiTheme="majorHAnsi" w:cstheme="majorHAnsi"/>
      </w:rPr>
      <w:t>Aurangzabpur</w:t>
    </w:r>
    <w:proofErr w:type="spellEnd"/>
    <w:r w:rsidR="00B33860" w:rsidRPr="008A1266">
      <w:rPr>
        <w:rFonts w:asciiTheme="majorHAnsi" w:hAnsiTheme="majorHAnsi" w:cstheme="majorHAnsi"/>
      </w:rPr>
      <w:t>, N</w:t>
    </w:r>
    <w:r w:rsidR="002126B4">
      <w:rPr>
        <w:rFonts w:asciiTheme="majorHAnsi" w:hAnsiTheme="majorHAnsi" w:cstheme="majorHAnsi"/>
      </w:rPr>
      <w:t xml:space="preserve">H </w:t>
    </w:r>
    <w:proofErr w:type="gramStart"/>
    <w:r w:rsidR="002126B4">
      <w:rPr>
        <w:rFonts w:asciiTheme="majorHAnsi" w:hAnsiTheme="majorHAnsi" w:cstheme="majorHAnsi"/>
      </w:rPr>
      <w:t>344 ,</w:t>
    </w:r>
    <w:proofErr w:type="gramEnd"/>
    <w:r w:rsidR="002126B4">
      <w:rPr>
        <w:rFonts w:asciiTheme="majorHAnsi" w:hAnsiTheme="majorHAnsi" w:cstheme="majorHAnsi"/>
      </w:rPr>
      <w:t xml:space="preserve"> Bhagwanpur</w:t>
    </w:r>
    <w:r w:rsidR="00A67787">
      <w:rPr>
        <w:rFonts w:asciiTheme="majorHAnsi" w:hAnsiTheme="majorHAnsi" w:cstheme="majorHAnsi"/>
      </w:rPr>
      <w:t>-247661</w:t>
    </w:r>
    <w:r w:rsidR="002126B4">
      <w:rPr>
        <w:rFonts w:asciiTheme="majorHAnsi" w:hAnsiTheme="majorHAnsi" w:cstheme="majorHAnsi"/>
      </w:rPr>
      <w:t xml:space="preserve"> , Haridwar , Uttarakhand</w:t>
    </w:r>
    <w:r w:rsidR="00A67787">
      <w:rPr>
        <w:rFonts w:asciiTheme="majorHAnsi" w:hAnsiTheme="majorHAnsi" w:cstheme="majorHAnsi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F9432" w14:textId="77777777" w:rsidR="0082469D" w:rsidRDefault="0082469D">
      <w:pPr>
        <w:spacing w:after="0" w:line="240" w:lineRule="auto"/>
      </w:pPr>
      <w:r>
        <w:separator/>
      </w:r>
    </w:p>
  </w:footnote>
  <w:footnote w:type="continuationSeparator" w:id="0">
    <w:p w14:paraId="51C09603" w14:textId="77777777" w:rsidR="0082469D" w:rsidRDefault="008246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5254126">
    <w:abstractNumId w:val="8"/>
  </w:num>
  <w:num w:numId="2" w16cid:durableId="671026703">
    <w:abstractNumId w:val="6"/>
  </w:num>
  <w:num w:numId="3" w16cid:durableId="1404527479">
    <w:abstractNumId w:val="5"/>
  </w:num>
  <w:num w:numId="4" w16cid:durableId="1540047194">
    <w:abstractNumId w:val="4"/>
  </w:num>
  <w:num w:numId="5" w16cid:durableId="2044598118">
    <w:abstractNumId w:val="7"/>
  </w:num>
  <w:num w:numId="6" w16cid:durableId="1479492816">
    <w:abstractNumId w:val="3"/>
  </w:num>
  <w:num w:numId="7" w16cid:durableId="928385512">
    <w:abstractNumId w:val="2"/>
  </w:num>
  <w:num w:numId="8" w16cid:durableId="1848326457">
    <w:abstractNumId w:val="1"/>
  </w:num>
  <w:num w:numId="9" w16cid:durableId="834149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002"/>
    <w:rsid w:val="00034616"/>
    <w:rsid w:val="0006063C"/>
    <w:rsid w:val="000B256E"/>
    <w:rsid w:val="0015074B"/>
    <w:rsid w:val="001F0ECD"/>
    <w:rsid w:val="002126B4"/>
    <w:rsid w:val="0029639D"/>
    <w:rsid w:val="00326F90"/>
    <w:rsid w:val="003C6719"/>
    <w:rsid w:val="00530201"/>
    <w:rsid w:val="005B57ED"/>
    <w:rsid w:val="006569C6"/>
    <w:rsid w:val="0077013D"/>
    <w:rsid w:val="0082469D"/>
    <w:rsid w:val="008A1266"/>
    <w:rsid w:val="008B68E6"/>
    <w:rsid w:val="009823E7"/>
    <w:rsid w:val="009B26B4"/>
    <w:rsid w:val="00A67787"/>
    <w:rsid w:val="00A86CD9"/>
    <w:rsid w:val="00AA1D8D"/>
    <w:rsid w:val="00AC2335"/>
    <w:rsid w:val="00B33860"/>
    <w:rsid w:val="00B47730"/>
    <w:rsid w:val="00BB200B"/>
    <w:rsid w:val="00CB0664"/>
    <w:rsid w:val="00EA3854"/>
    <w:rsid w:val="00ED61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46A0FC"/>
  <w14:defaultImageDpi w14:val="300"/>
  <w15:docId w15:val="{D1386F35-7AD8-4A52-B130-32B5A8BF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Nayak, Premprakash</cp:lastModifiedBy>
  <cp:revision>13</cp:revision>
  <cp:lastPrinted>2024-06-06T03:33:00Z</cp:lastPrinted>
  <dcterms:created xsi:type="dcterms:W3CDTF">2013-12-23T23:15:00Z</dcterms:created>
  <dcterms:modified xsi:type="dcterms:W3CDTF">2024-06-06T05:42:00Z</dcterms:modified>
  <cp:category/>
</cp:coreProperties>
</file>