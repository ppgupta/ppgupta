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[Company Letterhead]</w:t>
      </w:r>
    </w:p>
    <w:p>
      <w:r>
        <w:t>[Company Name]</w:t>
        <w:br/>
        <w:t>[Company Address]</w:t>
        <w:br/>
        <w:t>[City, State, Zip Code]</w:t>
        <w:br/>
        <w:t>[Email Address]</w:t>
        <w:br/>
        <w:t>[Phone Number]</w:t>
      </w:r>
    </w:p>
    <w:p>
      <w:r>
        <w:br/>
        <w:t>Date: [Insert Date]</w:t>
      </w:r>
    </w:p>
    <w:p>
      <w:r>
        <w:br/>
        <w:t>To Whom It May Concern,</w:t>
      </w:r>
    </w:p>
    <w:p>
      <w:r>
        <w:br/>
        <w:t>This is to certify that [Employee's Name] was employed with [Company Name] as a [Job Title] from [Start Date] to [End Date].</w:t>
      </w:r>
    </w:p>
    <w:p>
      <w:r>
        <w:br/>
        <w:t>During their tenure with us, [Employee's Name] was responsible for the following duties and responsibilities:</w:t>
      </w:r>
    </w:p>
    <w:p>
      <w:pPr>
        <w:pStyle w:val="ListBullet"/>
      </w:pPr>
      <w:r>
        <w:t>[Responsibility 1]</w:t>
      </w:r>
    </w:p>
    <w:p>
      <w:pPr>
        <w:pStyle w:val="ListBullet"/>
      </w:pPr>
      <w:r>
        <w:t>[Responsibility 2]</w:t>
      </w:r>
    </w:p>
    <w:p>
      <w:pPr>
        <w:pStyle w:val="ListBullet"/>
      </w:pPr>
      <w:r>
        <w:t>[Responsibility 3]</w:t>
      </w:r>
    </w:p>
    <w:p>
      <w:pPr>
        <w:pStyle w:val="ListBullet"/>
      </w:pPr>
      <w:r>
        <w:t>[Responsibility 4]</w:t>
      </w:r>
    </w:p>
    <w:p>
      <w:r>
        <w:br/>
        <w:t>[Employee's Name] has shown remarkable performance and dedication towards their work. They have consistently demonstrated their ability to handle their duties with professionalism and efficiency. Their contributions have been highly valuable to our organization.</w:t>
      </w:r>
    </w:p>
    <w:p>
      <w:r>
        <w:br/>
        <w:t>We wish [Employee's Name] all the best in their future endeavors.</w:t>
      </w:r>
    </w:p>
    <w:p>
      <w:r>
        <w:br/>
        <w:t>Sincerely,</w:t>
        <w:br/>
        <w:br/>
        <w:t>[Your Name]</w:t>
        <w:br/>
        <w:t>[Your Position]</w:t>
        <w:br/>
        <w:t>[Company Name]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